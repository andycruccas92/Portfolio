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0A9F5" w14:textId="77777777" w:rsidR="003615D8" w:rsidRDefault="00EB042B">
      <w:pPr>
        <w:pStyle w:val="Titolo"/>
      </w:pPr>
      <w:r>
        <w:t>Disclaimer – Selezione KPI Core</w:t>
      </w:r>
    </w:p>
    <w:p w14:paraId="2C14F445" w14:textId="77777777" w:rsidR="003615D8" w:rsidRDefault="00EB042B">
      <w:r>
        <w:t>Il set minimo di KPI core proposto (FPY, Defect Rate, Training Time, OTD, OEE) rappresenta un punto di partenza per aziende collocate ai livelli CMMI 2–3. Questi indicatori sono stati selezionati perché facilmente comprensibili, relativamente semplici da implementare e capaci di evidenziare rapidamente i benefici derivanti dalla corretta progettazione o correzione di un sistema di gestione della qualità.</w:t>
      </w:r>
      <w:r>
        <w:br/>
      </w:r>
      <w:r>
        <w:br/>
        <w:t>È importante sottolineare che la scelta dei KPI deve sempre essere contestualizzata alla maturità e alle priorità aziendali: il loro utilizzo non garantisce di per sé il miglioramento delle performance, ma costituisce una base di monitoraggio utile a orientare le azioni di miglioramento continuo.</w:t>
      </w:r>
      <w:r>
        <w:br/>
      </w:r>
      <w:r>
        <w:br/>
        <w:t>Man mano che l’organizzazione evolve verso livelli di maturità CMMI 4–5, si raccomanda di integrare KPI più avanzati (es. Lead Time Variability, KPI Integrity Index, Digital Twin Alignment) per supportare una gestione quantitativa e data-driven dei processi.</w:t>
      </w:r>
    </w:p>
    <w:sectPr w:rsidR="003615D8"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C1190" w14:textId="77777777" w:rsidR="00816434" w:rsidRDefault="00816434" w:rsidP="00816434">
      <w:pPr>
        <w:spacing w:after="0" w:line="240" w:lineRule="auto"/>
      </w:pPr>
      <w:r>
        <w:separator/>
      </w:r>
    </w:p>
  </w:endnote>
  <w:endnote w:type="continuationSeparator" w:id="0">
    <w:p w14:paraId="65E320DA" w14:textId="77777777" w:rsidR="00816434" w:rsidRDefault="00816434" w:rsidP="0081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5FC48" w14:textId="77777777" w:rsidR="00816434" w:rsidRDefault="0081643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426"/>
      <w:gridCol w:w="444"/>
    </w:tblGrid>
    <w:tr w:rsidR="00816434" w14:paraId="69449268" w14:textId="77777777">
      <w:trPr>
        <w:jc w:val="right"/>
      </w:trPr>
      <w:tc>
        <w:tcPr>
          <w:tcW w:w="4795" w:type="dxa"/>
          <w:vAlign w:val="center"/>
        </w:tcPr>
        <w:sdt>
          <w:sdtPr>
            <w:rPr>
              <w:caps/>
              <w:color w:val="000000" w:themeColor="text1"/>
            </w:rPr>
            <w:alias w:val="Autore"/>
            <w:tag w:val=""/>
            <w:id w:val="1534539408"/>
            <w:placeholder>
              <w:docPart w:val="A494F3C500D444C0A5091CBBDB7ADC5A"/>
            </w:placeholder>
            <w:dataBinding w:prefixMappings="xmlns:ns0='http://purl.org/dc/elements/1.1/' xmlns:ns1='http://schemas.openxmlformats.org/package/2006/metadata/core-properties' " w:xpath="/ns1:coreProperties[1]/ns0:creator[1]" w:storeItemID="{6C3C8BC8-F283-45AE-878A-BAB7291924A1}"/>
            <w:text/>
          </w:sdtPr>
          <w:sdtContent>
            <w:p w14:paraId="024CDEC4" w14:textId="005FF7DE" w:rsidR="00816434" w:rsidRDefault="00476AFD">
              <w:pPr>
                <w:pStyle w:val="Intestazione"/>
                <w:jc w:val="right"/>
                <w:rPr>
                  <w:caps/>
                  <w:color w:val="000000" w:themeColor="text1"/>
                </w:rPr>
              </w:pPr>
              <w:r>
                <w:rPr>
                  <w:caps/>
                  <w:color w:val="000000" w:themeColor="text1"/>
                </w:rPr>
                <w:t>andy cruccas</w:t>
              </w:r>
            </w:p>
          </w:sdtContent>
        </w:sdt>
      </w:tc>
      <w:tc>
        <w:tcPr>
          <w:tcW w:w="250" w:type="pct"/>
          <w:shd w:val="clear" w:color="auto" w:fill="3C9770" w:themeFill="accent2"/>
          <w:vAlign w:val="center"/>
        </w:tcPr>
        <w:p w14:paraId="5A0ABEBF" w14:textId="77777777" w:rsidR="00816434" w:rsidRDefault="00816434">
          <w:pPr>
            <w:pStyle w:val="Pidipagina"/>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it-IT"/>
            </w:rPr>
            <w:t>2</w:t>
          </w:r>
          <w:r>
            <w:rPr>
              <w:color w:val="FFFFFF" w:themeColor="background1"/>
            </w:rPr>
            <w:fldChar w:fldCharType="end"/>
          </w:r>
        </w:p>
      </w:tc>
    </w:tr>
  </w:tbl>
  <w:p w14:paraId="275ADE28" w14:textId="77777777" w:rsidR="00816434" w:rsidRDefault="0081643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BE824" w14:textId="77777777" w:rsidR="00816434" w:rsidRDefault="008164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DF548" w14:textId="77777777" w:rsidR="00816434" w:rsidRDefault="00816434" w:rsidP="00816434">
      <w:pPr>
        <w:spacing w:after="0" w:line="240" w:lineRule="auto"/>
      </w:pPr>
      <w:r>
        <w:separator/>
      </w:r>
    </w:p>
  </w:footnote>
  <w:footnote w:type="continuationSeparator" w:id="0">
    <w:p w14:paraId="577D6A2F" w14:textId="77777777" w:rsidR="00816434" w:rsidRDefault="00816434" w:rsidP="00816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FECDE" w14:textId="77777777" w:rsidR="00816434" w:rsidRDefault="0081643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A0695" w14:textId="77777777" w:rsidR="00816434" w:rsidRDefault="0081643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77F1E" w14:textId="77777777" w:rsidR="00816434" w:rsidRDefault="0081643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947346799">
    <w:abstractNumId w:val="8"/>
  </w:num>
  <w:num w:numId="2" w16cid:durableId="2016807975">
    <w:abstractNumId w:val="6"/>
  </w:num>
  <w:num w:numId="3" w16cid:durableId="1698892455">
    <w:abstractNumId w:val="5"/>
  </w:num>
  <w:num w:numId="4" w16cid:durableId="1554317862">
    <w:abstractNumId w:val="4"/>
  </w:num>
  <w:num w:numId="5" w16cid:durableId="952439180">
    <w:abstractNumId w:val="7"/>
  </w:num>
  <w:num w:numId="6" w16cid:durableId="903679549">
    <w:abstractNumId w:val="3"/>
  </w:num>
  <w:num w:numId="7" w16cid:durableId="1534227228">
    <w:abstractNumId w:val="2"/>
  </w:num>
  <w:num w:numId="8" w16cid:durableId="48457392">
    <w:abstractNumId w:val="1"/>
  </w:num>
  <w:num w:numId="9" w16cid:durableId="48316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7EC"/>
    <w:rsid w:val="00326F90"/>
    <w:rsid w:val="003615D8"/>
    <w:rsid w:val="00476AFD"/>
    <w:rsid w:val="007B005B"/>
    <w:rsid w:val="00816434"/>
    <w:rsid w:val="00AA1D8D"/>
    <w:rsid w:val="00B47730"/>
    <w:rsid w:val="00CB0664"/>
    <w:rsid w:val="00EB04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62061"/>
  <w14:defaultImageDpi w14:val="300"/>
  <w15:docId w15:val="{5C8EE4C4-50D4-4487-8DB6-E20D02BC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6AFD"/>
  </w:style>
  <w:style w:type="paragraph" w:styleId="Titolo1">
    <w:name w:val="heading 1"/>
    <w:basedOn w:val="Normale"/>
    <w:next w:val="Normale"/>
    <w:link w:val="Titolo1Carattere"/>
    <w:uiPriority w:val="9"/>
    <w:qFormat/>
    <w:rsid w:val="00476AFD"/>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Titolo2">
    <w:name w:val="heading 2"/>
    <w:basedOn w:val="Normale"/>
    <w:next w:val="Normale"/>
    <w:link w:val="Titolo2Carattere"/>
    <w:uiPriority w:val="9"/>
    <w:unhideWhenUsed/>
    <w:qFormat/>
    <w:rsid w:val="00476A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476AFD"/>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476AFD"/>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476AFD"/>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476AFD"/>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476AFD"/>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476AFD"/>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476AFD"/>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476AFD"/>
    <w:pPr>
      <w:spacing w:after="0" w:line="240" w:lineRule="auto"/>
    </w:pPr>
  </w:style>
  <w:style w:type="character" w:customStyle="1" w:styleId="Titolo1Carattere">
    <w:name w:val="Titolo 1 Carattere"/>
    <w:basedOn w:val="Carpredefinitoparagrafo"/>
    <w:link w:val="Titolo1"/>
    <w:uiPriority w:val="9"/>
    <w:rsid w:val="00476AFD"/>
    <w:rPr>
      <w:rFonts w:asciiTheme="majorHAnsi" w:eastAsiaTheme="majorEastAsia" w:hAnsiTheme="majorHAnsi" w:cstheme="majorBidi"/>
      <w:color w:val="61721F" w:themeColor="accent1" w:themeShade="BF"/>
      <w:sz w:val="40"/>
      <w:szCs w:val="40"/>
    </w:rPr>
  </w:style>
  <w:style w:type="character" w:customStyle="1" w:styleId="Titolo2Carattere">
    <w:name w:val="Titolo 2 Carattere"/>
    <w:basedOn w:val="Carpredefinitoparagrafo"/>
    <w:link w:val="Titolo2"/>
    <w:uiPriority w:val="9"/>
    <w:rsid w:val="00476AFD"/>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476AFD"/>
    <w:rPr>
      <w:rFonts w:asciiTheme="majorHAnsi" w:eastAsiaTheme="majorEastAsia" w:hAnsiTheme="majorHAnsi" w:cstheme="majorBidi"/>
      <w:sz w:val="32"/>
      <w:szCs w:val="32"/>
    </w:rPr>
  </w:style>
  <w:style w:type="paragraph" w:styleId="Titolo">
    <w:name w:val="Title"/>
    <w:basedOn w:val="Normale"/>
    <w:next w:val="Normale"/>
    <w:link w:val="TitoloCarattere"/>
    <w:uiPriority w:val="10"/>
    <w:qFormat/>
    <w:rsid w:val="00476AFD"/>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oloCarattere">
    <w:name w:val="Titolo Carattere"/>
    <w:basedOn w:val="Carpredefinitoparagrafo"/>
    <w:link w:val="Titolo"/>
    <w:uiPriority w:val="10"/>
    <w:rsid w:val="00476AFD"/>
    <w:rPr>
      <w:rFonts w:asciiTheme="majorHAnsi" w:eastAsiaTheme="majorEastAsia" w:hAnsiTheme="majorHAnsi" w:cstheme="majorBidi"/>
      <w:caps/>
      <w:color w:val="212121" w:themeColor="text2"/>
      <w:spacing w:val="30"/>
      <w:sz w:val="72"/>
      <w:szCs w:val="72"/>
    </w:rPr>
  </w:style>
  <w:style w:type="paragraph" w:styleId="Sottotitolo">
    <w:name w:val="Subtitle"/>
    <w:basedOn w:val="Normale"/>
    <w:next w:val="Normale"/>
    <w:link w:val="SottotitoloCarattere"/>
    <w:uiPriority w:val="11"/>
    <w:qFormat/>
    <w:rsid w:val="00476AFD"/>
    <w:pPr>
      <w:numPr>
        <w:ilvl w:val="1"/>
      </w:numPr>
      <w:jc w:val="center"/>
    </w:pPr>
    <w:rPr>
      <w:color w:val="212121" w:themeColor="text2"/>
      <w:sz w:val="28"/>
      <w:szCs w:val="28"/>
    </w:rPr>
  </w:style>
  <w:style w:type="character" w:customStyle="1" w:styleId="SottotitoloCarattere">
    <w:name w:val="Sottotitolo Carattere"/>
    <w:basedOn w:val="Carpredefinitoparagrafo"/>
    <w:link w:val="Sottotitolo"/>
    <w:uiPriority w:val="11"/>
    <w:rsid w:val="00476AFD"/>
    <w:rPr>
      <w:color w:val="212121" w:themeColor="text2"/>
      <w:sz w:val="28"/>
      <w:szCs w:val="28"/>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476AFD"/>
    <w:pPr>
      <w:spacing w:before="160"/>
      <w:ind w:left="720" w:right="720"/>
      <w:jc w:val="center"/>
    </w:pPr>
    <w:rPr>
      <w:i/>
      <w:iCs/>
      <w:color w:val="335375" w:themeColor="accent3" w:themeShade="BF"/>
      <w:sz w:val="24"/>
      <w:szCs w:val="24"/>
    </w:rPr>
  </w:style>
  <w:style w:type="character" w:customStyle="1" w:styleId="CitazioneCarattere">
    <w:name w:val="Citazione Carattere"/>
    <w:basedOn w:val="Carpredefinitoparagrafo"/>
    <w:link w:val="Citazione"/>
    <w:uiPriority w:val="29"/>
    <w:rsid w:val="00476AFD"/>
    <w:rPr>
      <w:i/>
      <w:iCs/>
      <w:color w:val="335375" w:themeColor="accent3" w:themeShade="BF"/>
      <w:sz w:val="24"/>
      <w:szCs w:val="24"/>
    </w:rPr>
  </w:style>
  <w:style w:type="character" w:customStyle="1" w:styleId="Titolo4Carattere">
    <w:name w:val="Titolo 4 Carattere"/>
    <w:basedOn w:val="Carpredefinitoparagrafo"/>
    <w:link w:val="Titolo4"/>
    <w:uiPriority w:val="9"/>
    <w:semiHidden/>
    <w:rsid w:val="00476AFD"/>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476AFD"/>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476AFD"/>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476AFD"/>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476AFD"/>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476AFD"/>
    <w:rPr>
      <w:b/>
      <w:bCs/>
      <w:i/>
      <w:iCs/>
    </w:rPr>
  </w:style>
  <w:style w:type="paragraph" w:styleId="Didascalia">
    <w:name w:val="caption"/>
    <w:basedOn w:val="Normale"/>
    <w:next w:val="Normale"/>
    <w:uiPriority w:val="35"/>
    <w:semiHidden/>
    <w:unhideWhenUsed/>
    <w:qFormat/>
    <w:rsid w:val="00476AFD"/>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476AFD"/>
    <w:rPr>
      <w:b/>
      <w:bCs/>
    </w:rPr>
  </w:style>
  <w:style w:type="character" w:styleId="Enfasicorsivo">
    <w:name w:val="Emphasis"/>
    <w:basedOn w:val="Carpredefinitoparagrafo"/>
    <w:uiPriority w:val="20"/>
    <w:qFormat/>
    <w:rsid w:val="00476AFD"/>
    <w:rPr>
      <w:i/>
      <w:iCs/>
      <w:color w:val="000000" w:themeColor="text1"/>
    </w:rPr>
  </w:style>
  <w:style w:type="paragraph" w:styleId="Citazioneintensa">
    <w:name w:val="Intense Quote"/>
    <w:basedOn w:val="Normale"/>
    <w:next w:val="Normale"/>
    <w:link w:val="CitazioneintensaCarattere"/>
    <w:uiPriority w:val="30"/>
    <w:qFormat/>
    <w:rsid w:val="00476AFD"/>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CitazioneintensaCarattere">
    <w:name w:val="Citazione intensa Carattere"/>
    <w:basedOn w:val="Carpredefinitoparagrafo"/>
    <w:link w:val="Citazioneintensa"/>
    <w:uiPriority w:val="30"/>
    <w:rsid w:val="00476AFD"/>
    <w:rPr>
      <w:rFonts w:asciiTheme="majorHAnsi" w:eastAsiaTheme="majorEastAsia" w:hAnsiTheme="majorHAnsi" w:cstheme="majorBidi"/>
      <w:caps/>
      <w:color w:val="61721F" w:themeColor="accent1" w:themeShade="BF"/>
      <w:sz w:val="28"/>
      <w:szCs w:val="28"/>
    </w:rPr>
  </w:style>
  <w:style w:type="character" w:styleId="Enfasidelicata">
    <w:name w:val="Subtle Emphasis"/>
    <w:basedOn w:val="Carpredefinitoparagrafo"/>
    <w:uiPriority w:val="19"/>
    <w:qFormat/>
    <w:rsid w:val="00476AFD"/>
    <w:rPr>
      <w:i/>
      <w:iCs/>
      <w:color w:val="595959" w:themeColor="text1" w:themeTint="A6"/>
    </w:rPr>
  </w:style>
  <w:style w:type="character" w:styleId="Enfasiintensa">
    <w:name w:val="Intense Emphasis"/>
    <w:basedOn w:val="Carpredefinitoparagrafo"/>
    <w:uiPriority w:val="21"/>
    <w:qFormat/>
    <w:rsid w:val="00476AFD"/>
    <w:rPr>
      <w:b/>
      <w:bCs/>
      <w:i/>
      <w:iCs/>
      <w:color w:val="auto"/>
    </w:rPr>
  </w:style>
  <w:style w:type="character" w:styleId="Riferimentodelicato">
    <w:name w:val="Subtle Reference"/>
    <w:basedOn w:val="Carpredefinitoparagrafo"/>
    <w:uiPriority w:val="31"/>
    <w:qFormat/>
    <w:rsid w:val="00476AFD"/>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476AFD"/>
    <w:rPr>
      <w:b/>
      <w:bCs/>
      <w:caps w:val="0"/>
      <w:smallCaps/>
      <w:color w:val="auto"/>
      <w:spacing w:val="0"/>
      <w:u w:val="single"/>
    </w:rPr>
  </w:style>
  <w:style w:type="character" w:styleId="Titolodellibro">
    <w:name w:val="Book Title"/>
    <w:basedOn w:val="Carpredefinitoparagrafo"/>
    <w:uiPriority w:val="33"/>
    <w:qFormat/>
    <w:rsid w:val="00476AFD"/>
    <w:rPr>
      <w:b/>
      <w:bCs/>
      <w:caps w:val="0"/>
      <w:smallCaps/>
      <w:spacing w:val="0"/>
    </w:rPr>
  </w:style>
  <w:style w:type="paragraph" w:styleId="Titolosommario">
    <w:name w:val="TOC Heading"/>
    <w:basedOn w:val="Titolo1"/>
    <w:next w:val="Normale"/>
    <w:uiPriority w:val="39"/>
    <w:semiHidden/>
    <w:unhideWhenUsed/>
    <w:qFormat/>
    <w:rsid w:val="00476AFD"/>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61721F" w:themeColor="accent1" w:themeShade="BF"/>
    </w:rPr>
    <w:tblPr>
      <w:tblStyleRowBandSize w:val="1"/>
      <w:tblStyleColBandSize w:val="1"/>
      <w:tblBorders>
        <w:top w:val="single" w:sz="8" w:space="0" w:color="83992A" w:themeColor="accent1"/>
        <w:bottom w:val="single" w:sz="8" w:space="0" w:color="83992A" w:themeColor="accent1"/>
      </w:tblBorders>
    </w:tblPr>
    <w:tblStylePr w:type="firstRow">
      <w:pPr>
        <w:spacing w:before="0" w:after="0" w:line="240" w:lineRule="auto"/>
      </w:pPr>
      <w:rPr>
        <w:b/>
        <w:bCs/>
      </w:rPr>
      <w:tblPr/>
      <w:tcPr>
        <w:tcBorders>
          <w:top w:val="single" w:sz="8" w:space="0" w:color="83992A" w:themeColor="accent1"/>
          <w:left w:val="nil"/>
          <w:bottom w:val="single" w:sz="8" w:space="0" w:color="83992A" w:themeColor="accent1"/>
          <w:right w:val="nil"/>
          <w:insideH w:val="nil"/>
          <w:insideV w:val="nil"/>
        </w:tcBorders>
      </w:tcPr>
    </w:tblStylePr>
    <w:tblStylePr w:type="lastRow">
      <w:pPr>
        <w:spacing w:before="0" w:after="0" w:line="240" w:lineRule="auto"/>
      </w:pPr>
      <w:rPr>
        <w:b/>
        <w:bCs/>
      </w:rPr>
      <w:tblPr/>
      <w:tcPr>
        <w:tcBorders>
          <w:top w:val="single" w:sz="8" w:space="0" w:color="83992A" w:themeColor="accent1"/>
          <w:left w:val="nil"/>
          <w:bottom w:val="single" w:sz="8" w:space="0" w:color="83992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EC1" w:themeFill="accent1" w:themeFillTint="3F"/>
      </w:tcPr>
    </w:tblStylePr>
    <w:tblStylePr w:type="band1Horz">
      <w:tblPr/>
      <w:tcPr>
        <w:tcBorders>
          <w:left w:val="nil"/>
          <w:right w:val="nil"/>
          <w:insideH w:val="nil"/>
          <w:insideV w:val="nil"/>
        </w:tcBorders>
        <w:shd w:val="clear" w:color="auto" w:fill="E5EEC1" w:themeFill="accent1" w:themeFillTint="3F"/>
      </w:tcPr>
    </w:tblStylePr>
  </w:style>
  <w:style w:type="table" w:styleId="Sfondochiaro-Colore2">
    <w:name w:val="Light Shading Accent 2"/>
    <w:basedOn w:val="Tabellanormale"/>
    <w:uiPriority w:val="60"/>
    <w:rsid w:val="00FC693F"/>
    <w:pPr>
      <w:spacing w:after="0" w:line="240" w:lineRule="auto"/>
    </w:pPr>
    <w:rPr>
      <w:color w:val="2D7153" w:themeColor="accent2" w:themeShade="BF"/>
    </w:rPr>
    <w:tblPr>
      <w:tblStyleRowBandSize w:val="1"/>
      <w:tblStyleColBandSize w:val="1"/>
      <w:tblBorders>
        <w:top w:val="single" w:sz="8" w:space="0" w:color="3C9770" w:themeColor="accent2"/>
        <w:bottom w:val="single" w:sz="8" w:space="0" w:color="3C9770" w:themeColor="accent2"/>
      </w:tblBorders>
    </w:tblPr>
    <w:tblStylePr w:type="firstRow">
      <w:pPr>
        <w:spacing w:before="0" w:after="0" w:line="240" w:lineRule="auto"/>
      </w:pPr>
      <w:rPr>
        <w:b/>
        <w:bCs/>
      </w:rPr>
      <w:tblPr/>
      <w:tcPr>
        <w:tcBorders>
          <w:top w:val="single" w:sz="8" w:space="0" w:color="3C9770" w:themeColor="accent2"/>
          <w:left w:val="nil"/>
          <w:bottom w:val="single" w:sz="8" w:space="0" w:color="3C9770" w:themeColor="accent2"/>
          <w:right w:val="nil"/>
          <w:insideH w:val="nil"/>
          <w:insideV w:val="nil"/>
        </w:tcBorders>
      </w:tcPr>
    </w:tblStylePr>
    <w:tblStylePr w:type="lastRow">
      <w:pPr>
        <w:spacing w:before="0" w:after="0" w:line="240" w:lineRule="auto"/>
      </w:pPr>
      <w:rPr>
        <w:b/>
        <w:bCs/>
      </w:rPr>
      <w:tblPr/>
      <w:tcPr>
        <w:tcBorders>
          <w:top w:val="single" w:sz="8" w:space="0" w:color="3C9770" w:themeColor="accent2"/>
          <w:left w:val="nil"/>
          <w:bottom w:val="single" w:sz="8" w:space="0" w:color="3C97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DC" w:themeFill="accent2" w:themeFillTint="3F"/>
      </w:tcPr>
    </w:tblStylePr>
    <w:tblStylePr w:type="band1Horz">
      <w:tblPr/>
      <w:tcPr>
        <w:tcBorders>
          <w:left w:val="nil"/>
          <w:right w:val="nil"/>
          <w:insideH w:val="nil"/>
          <w:insideV w:val="nil"/>
        </w:tcBorders>
        <w:shd w:val="clear" w:color="auto" w:fill="CAEADC" w:themeFill="accent2" w:themeFillTint="3F"/>
      </w:tcPr>
    </w:tblStylePr>
  </w:style>
  <w:style w:type="table" w:styleId="Sfondochiaro-Colore3">
    <w:name w:val="Light Shading Accent 3"/>
    <w:basedOn w:val="Tabellanormale"/>
    <w:uiPriority w:val="60"/>
    <w:rsid w:val="00FC693F"/>
    <w:pPr>
      <w:spacing w:after="0" w:line="240" w:lineRule="auto"/>
    </w:pPr>
    <w:rPr>
      <w:color w:val="335375" w:themeColor="accent3" w:themeShade="BF"/>
    </w:rPr>
    <w:tblPr>
      <w:tblStyleRowBandSize w:val="1"/>
      <w:tblStyleColBandSize w:val="1"/>
      <w:tblBorders>
        <w:top w:val="single" w:sz="8" w:space="0" w:color="44709D" w:themeColor="accent3"/>
        <w:bottom w:val="single" w:sz="8" w:space="0" w:color="44709D" w:themeColor="accent3"/>
      </w:tblBorders>
    </w:tblPr>
    <w:tblStylePr w:type="firstRow">
      <w:pPr>
        <w:spacing w:before="0" w:after="0" w:line="240" w:lineRule="auto"/>
      </w:pPr>
      <w:rPr>
        <w:b/>
        <w:bCs/>
      </w:rPr>
      <w:tblPr/>
      <w:tcPr>
        <w:tcBorders>
          <w:top w:val="single" w:sz="8" w:space="0" w:color="44709D" w:themeColor="accent3"/>
          <w:left w:val="nil"/>
          <w:bottom w:val="single" w:sz="8" w:space="0" w:color="44709D" w:themeColor="accent3"/>
          <w:right w:val="nil"/>
          <w:insideH w:val="nil"/>
          <w:insideV w:val="nil"/>
        </w:tcBorders>
      </w:tcPr>
    </w:tblStylePr>
    <w:tblStylePr w:type="lastRow">
      <w:pPr>
        <w:spacing w:before="0" w:after="0" w:line="240" w:lineRule="auto"/>
      </w:pPr>
      <w:rPr>
        <w:b/>
        <w:bCs/>
      </w:rPr>
      <w:tblPr/>
      <w:tcPr>
        <w:tcBorders>
          <w:top w:val="single" w:sz="8" w:space="0" w:color="44709D" w:themeColor="accent3"/>
          <w:left w:val="nil"/>
          <w:bottom w:val="single" w:sz="8" w:space="0" w:color="44709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DBE9" w:themeFill="accent3" w:themeFillTint="3F"/>
      </w:tcPr>
    </w:tblStylePr>
    <w:tblStylePr w:type="band1Horz">
      <w:tblPr/>
      <w:tcPr>
        <w:tcBorders>
          <w:left w:val="nil"/>
          <w:right w:val="nil"/>
          <w:insideH w:val="nil"/>
          <w:insideV w:val="nil"/>
        </w:tcBorders>
        <w:shd w:val="clear" w:color="auto" w:fill="CDDBE9" w:themeFill="accent3" w:themeFillTint="3F"/>
      </w:tcPr>
    </w:tblStylePr>
  </w:style>
  <w:style w:type="table" w:styleId="Sfondochiaro-Colore4">
    <w:name w:val="Light Shading Accent 4"/>
    <w:basedOn w:val="Tabellanormale"/>
    <w:uiPriority w:val="60"/>
    <w:rsid w:val="00FC693F"/>
    <w:pPr>
      <w:spacing w:after="0" w:line="240" w:lineRule="auto"/>
    </w:pPr>
    <w:rPr>
      <w:color w:val="792C26" w:themeColor="accent4" w:themeShade="BF"/>
    </w:rPr>
    <w:tblPr>
      <w:tblStyleRowBandSize w:val="1"/>
      <w:tblStyleColBandSize w:val="1"/>
      <w:tblBorders>
        <w:top w:val="single" w:sz="8" w:space="0" w:color="A23C33" w:themeColor="accent4"/>
        <w:bottom w:val="single" w:sz="8" w:space="0" w:color="A23C33" w:themeColor="accent4"/>
      </w:tblBorders>
    </w:tblPr>
    <w:tblStylePr w:type="firstRow">
      <w:pPr>
        <w:spacing w:before="0" w:after="0" w:line="240" w:lineRule="auto"/>
      </w:pPr>
      <w:rPr>
        <w:b/>
        <w:bCs/>
      </w:rPr>
      <w:tblPr/>
      <w:tcPr>
        <w:tcBorders>
          <w:top w:val="single" w:sz="8" w:space="0" w:color="A23C33" w:themeColor="accent4"/>
          <w:left w:val="nil"/>
          <w:bottom w:val="single" w:sz="8" w:space="0" w:color="A23C33" w:themeColor="accent4"/>
          <w:right w:val="nil"/>
          <w:insideH w:val="nil"/>
          <w:insideV w:val="nil"/>
        </w:tcBorders>
      </w:tcPr>
    </w:tblStylePr>
    <w:tblStylePr w:type="lastRow">
      <w:pPr>
        <w:spacing w:before="0" w:after="0" w:line="240" w:lineRule="auto"/>
      </w:pPr>
      <w:rPr>
        <w:b/>
        <w:bCs/>
      </w:rPr>
      <w:tblPr/>
      <w:tcPr>
        <w:tcBorders>
          <w:top w:val="single" w:sz="8" w:space="0" w:color="A23C33" w:themeColor="accent4"/>
          <w:left w:val="nil"/>
          <w:bottom w:val="single" w:sz="8" w:space="0" w:color="A23C3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9C6" w:themeFill="accent4" w:themeFillTint="3F"/>
      </w:tcPr>
    </w:tblStylePr>
    <w:tblStylePr w:type="band1Horz">
      <w:tblPr/>
      <w:tcPr>
        <w:tcBorders>
          <w:left w:val="nil"/>
          <w:right w:val="nil"/>
          <w:insideH w:val="nil"/>
          <w:insideV w:val="nil"/>
        </w:tcBorders>
        <w:shd w:val="clear" w:color="auto" w:fill="EDC9C6" w:themeFill="accent4" w:themeFillTint="3F"/>
      </w:tcPr>
    </w:tblStylePr>
  </w:style>
  <w:style w:type="table" w:styleId="Sfondochiaro-Colore5">
    <w:name w:val="Light Shading Accent 5"/>
    <w:basedOn w:val="Tabellanormale"/>
    <w:uiPriority w:val="60"/>
    <w:rsid w:val="00FC693F"/>
    <w:pPr>
      <w:spacing w:after="0" w:line="240" w:lineRule="auto"/>
    </w:pPr>
    <w:rPr>
      <w:color w:val="A3591D" w:themeColor="accent5" w:themeShade="BF"/>
    </w:rPr>
    <w:tblPr>
      <w:tblStyleRowBandSize w:val="1"/>
      <w:tblStyleColBandSize w:val="1"/>
      <w:tblBorders>
        <w:top w:val="single" w:sz="8" w:space="0" w:color="D97828" w:themeColor="accent5"/>
        <w:bottom w:val="single" w:sz="8" w:space="0" w:color="D97828" w:themeColor="accent5"/>
      </w:tblBorders>
    </w:tblPr>
    <w:tblStylePr w:type="firstRow">
      <w:pPr>
        <w:spacing w:before="0" w:after="0" w:line="240" w:lineRule="auto"/>
      </w:pPr>
      <w:rPr>
        <w:b/>
        <w:bCs/>
      </w:rPr>
      <w:tblPr/>
      <w:tcPr>
        <w:tcBorders>
          <w:top w:val="single" w:sz="8" w:space="0" w:color="D97828" w:themeColor="accent5"/>
          <w:left w:val="nil"/>
          <w:bottom w:val="single" w:sz="8" w:space="0" w:color="D97828" w:themeColor="accent5"/>
          <w:right w:val="nil"/>
          <w:insideH w:val="nil"/>
          <w:insideV w:val="nil"/>
        </w:tcBorders>
      </w:tcPr>
    </w:tblStylePr>
    <w:tblStylePr w:type="lastRow">
      <w:pPr>
        <w:spacing w:before="0" w:after="0" w:line="240" w:lineRule="auto"/>
      </w:pPr>
      <w:rPr>
        <w:b/>
        <w:bCs/>
      </w:rPr>
      <w:tblPr/>
      <w:tcPr>
        <w:tcBorders>
          <w:top w:val="single" w:sz="8" w:space="0" w:color="D97828" w:themeColor="accent5"/>
          <w:left w:val="nil"/>
          <w:bottom w:val="single" w:sz="8" w:space="0" w:color="D9782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DC9" w:themeFill="accent5" w:themeFillTint="3F"/>
      </w:tcPr>
    </w:tblStylePr>
    <w:tblStylePr w:type="band1Horz">
      <w:tblPr/>
      <w:tcPr>
        <w:tcBorders>
          <w:left w:val="nil"/>
          <w:right w:val="nil"/>
          <w:insideH w:val="nil"/>
          <w:insideV w:val="nil"/>
        </w:tcBorders>
        <w:shd w:val="clear" w:color="auto" w:fill="F5DDC9" w:themeFill="accent5" w:themeFillTint="3F"/>
      </w:tcPr>
    </w:tblStylePr>
  </w:style>
  <w:style w:type="table" w:styleId="Sfondochiaro-Colore6">
    <w:name w:val="Light Shading Accent 6"/>
    <w:basedOn w:val="Tabellanormale"/>
    <w:uiPriority w:val="60"/>
    <w:rsid w:val="00FC693F"/>
    <w:pPr>
      <w:spacing w:after="0" w:line="240" w:lineRule="auto"/>
    </w:pPr>
    <w:rPr>
      <w:color w:val="B68C1F" w:themeColor="accent6" w:themeShade="BF"/>
    </w:rPr>
    <w:tblPr>
      <w:tblStyleRowBandSize w:val="1"/>
      <w:tblStyleColBandSize w:val="1"/>
      <w:tblBorders>
        <w:top w:val="single" w:sz="8" w:space="0" w:color="DEB340" w:themeColor="accent6"/>
        <w:bottom w:val="single" w:sz="8" w:space="0" w:color="DEB340" w:themeColor="accent6"/>
      </w:tblBorders>
    </w:tblPr>
    <w:tblStylePr w:type="firstRow">
      <w:pPr>
        <w:spacing w:before="0" w:after="0" w:line="240" w:lineRule="auto"/>
      </w:pPr>
      <w:rPr>
        <w:b/>
        <w:bCs/>
      </w:rPr>
      <w:tblPr/>
      <w:tcPr>
        <w:tcBorders>
          <w:top w:val="single" w:sz="8" w:space="0" w:color="DEB340" w:themeColor="accent6"/>
          <w:left w:val="nil"/>
          <w:bottom w:val="single" w:sz="8" w:space="0" w:color="DEB340" w:themeColor="accent6"/>
          <w:right w:val="nil"/>
          <w:insideH w:val="nil"/>
          <w:insideV w:val="nil"/>
        </w:tcBorders>
      </w:tcPr>
    </w:tblStylePr>
    <w:tblStylePr w:type="lastRow">
      <w:pPr>
        <w:spacing w:before="0" w:after="0" w:line="240" w:lineRule="auto"/>
      </w:pPr>
      <w:rPr>
        <w:b/>
        <w:bCs/>
      </w:rPr>
      <w:tblPr/>
      <w:tcPr>
        <w:tcBorders>
          <w:top w:val="single" w:sz="8" w:space="0" w:color="DEB340" w:themeColor="accent6"/>
          <w:left w:val="nil"/>
          <w:bottom w:val="single" w:sz="8" w:space="0" w:color="DEB34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ECCF" w:themeFill="accent6" w:themeFillTint="3F"/>
      </w:tcPr>
    </w:tblStylePr>
    <w:tblStylePr w:type="band1Horz">
      <w:tblPr/>
      <w:tcPr>
        <w:tcBorders>
          <w:left w:val="nil"/>
          <w:right w:val="nil"/>
          <w:insideH w:val="nil"/>
          <w:insideV w:val="nil"/>
        </w:tcBorders>
        <w:shd w:val="clear" w:color="auto" w:fill="F6ECCF"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tblBorders>
    </w:tblPr>
    <w:tblStylePr w:type="firstRow">
      <w:pPr>
        <w:spacing w:before="0" w:after="0" w:line="240" w:lineRule="auto"/>
      </w:pPr>
      <w:rPr>
        <w:b/>
        <w:bCs/>
        <w:color w:val="FFFFFF" w:themeColor="background1"/>
      </w:rPr>
      <w:tblPr/>
      <w:tcPr>
        <w:shd w:val="clear" w:color="auto" w:fill="83992A" w:themeFill="accent1"/>
      </w:tcPr>
    </w:tblStylePr>
    <w:tblStylePr w:type="lastRow">
      <w:pPr>
        <w:spacing w:before="0" w:after="0" w:line="240" w:lineRule="auto"/>
      </w:pPr>
      <w:rPr>
        <w:b/>
        <w:bCs/>
      </w:rPr>
      <w:tblPr/>
      <w:tcPr>
        <w:tcBorders>
          <w:top w:val="double" w:sz="6" w:space="0" w:color="83992A" w:themeColor="accent1"/>
          <w:left w:val="single" w:sz="8" w:space="0" w:color="83992A" w:themeColor="accent1"/>
          <w:bottom w:val="single" w:sz="8" w:space="0" w:color="83992A" w:themeColor="accent1"/>
          <w:right w:val="single" w:sz="8" w:space="0" w:color="83992A" w:themeColor="accent1"/>
        </w:tcBorders>
      </w:tcPr>
    </w:tblStylePr>
    <w:tblStylePr w:type="firstCol">
      <w:rPr>
        <w:b/>
        <w:bCs/>
      </w:rPr>
    </w:tblStylePr>
    <w:tblStylePr w:type="lastCol">
      <w:rPr>
        <w:b/>
        <w:bCs/>
      </w:rPr>
    </w:tblStylePr>
    <w:tblStylePr w:type="band1Vert">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tblStylePr w:type="band1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tblBorders>
    </w:tblPr>
    <w:tblStylePr w:type="firstRow">
      <w:pPr>
        <w:spacing w:before="0" w:after="0" w:line="240" w:lineRule="auto"/>
      </w:pPr>
      <w:rPr>
        <w:b/>
        <w:bCs/>
        <w:color w:val="FFFFFF" w:themeColor="background1"/>
      </w:rPr>
      <w:tblPr/>
      <w:tcPr>
        <w:shd w:val="clear" w:color="auto" w:fill="3C9770" w:themeFill="accent2"/>
      </w:tcPr>
    </w:tblStylePr>
    <w:tblStylePr w:type="lastRow">
      <w:pPr>
        <w:spacing w:before="0" w:after="0" w:line="240" w:lineRule="auto"/>
      </w:pPr>
      <w:rPr>
        <w:b/>
        <w:bCs/>
      </w:rPr>
      <w:tblPr/>
      <w:tcPr>
        <w:tcBorders>
          <w:top w:val="double" w:sz="6" w:space="0" w:color="3C9770" w:themeColor="accent2"/>
          <w:left w:val="single" w:sz="8" w:space="0" w:color="3C9770" w:themeColor="accent2"/>
          <w:bottom w:val="single" w:sz="8" w:space="0" w:color="3C9770" w:themeColor="accent2"/>
          <w:right w:val="single" w:sz="8" w:space="0" w:color="3C9770" w:themeColor="accent2"/>
        </w:tcBorders>
      </w:tcPr>
    </w:tblStylePr>
    <w:tblStylePr w:type="firstCol">
      <w:rPr>
        <w:b/>
        <w:bCs/>
      </w:rPr>
    </w:tblStylePr>
    <w:tblStylePr w:type="lastCol">
      <w:rPr>
        <w:b/>
        <w:bCs/>
      </w:rPr>
    </w:tblStylePr>
    <w:tblStylePr w:type="band1Vert">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tblStylePr w:type="band1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tblBorders>
    </w:tblPr>
    <w:tblStylePr w:type="firstRow">
      <w:pPr>
        <w:spacing w:before="0" w:after="0" w:line="240" w:lineRule="auto"/>
      </w:pPr>
      <w:rPr>
        <w:b/>
        <w:bCs/>
        <w:color w:val="FFFFFF" w:themeColor="background1"/>
      </w:rPr>
      <w:tblPr/>
      <w:tcPr>
        <w:shd w:val="clear" w:color="auto" w:fill="44709D" w:themeFill="accent3"/>
      </w:tcPr>
    </w:tblStylePr>
    <w:tblStylePr w:type="lastRow">
      <w:pPr>
        <w:spacing w:before="0" w:after="0" w:line="240" w:lineRule="auto"/>
      </w:pPr>
      <w:rPr>
        <w:b/>
        <w:bCs/>
      </w:rPr>
      <w:tblPr/>
      <w:tcPr>
        <w:tcBorders>
          <w:top w:val="double" w:sz="6" w:space="0" w:color="44709D" w:themeColor="accent3"/>
          <w:left w:val="single" w:sz="8" w:space="0" w:color="44709D" w:themeColor="accent3"/>
          <w:bottom w:val="single" w:sz="8" w:space="0" w:color="44709D" w:themeColor="accent3"/>
          <w:right w:val="single" w:sz="8" w:space="0" w:color="44709D" w:themeColor="accent3"/>
        </w:tcBorders>
      </w:tcPr>
    </w:tblStylePr>
    <w:tblStylePr w:type="firstCol">
      <w:rPr>
        <w:b/>
        <w:bCs/>
      </w:rPr>
    </w:tblStylePr>
    <w:tblStylePr w:type="lastCol">
      <w:rPr>
        <w:b/>
        <w:bCs/>
      </w:rPr>
    </w:tblStylePr>
    <w:tblStylePr w:type="band1Vert">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tblStylePr w:type="band1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tblBorders>
    </w:tblPr>
    <w:tblStylePr w:type="firstRow">
      <w:pPr>
        <w:spacing w:before="0" w:after="0" w:line="240" w:lineRule="auto"/>
      </w:pPr>
      <w:rPr>
        <w:b/>
        <w:bCs/>
        <w:color w:val="FFFFFF" w:themeColor="background1"/>
      </w:rPr>
      <w:tblPr/>
      <w:tcPr>
        <w:shd w:val="clear" w:color="auto" w:fill="A23C33" w:themeFill="accent4"/>
      </w:tcPr>
    </w:tblStylePr>
    <w:tblStylePr w:type="lastRow">
      <w:pPr>
        <w:spacing w:before="0" w:after="0" w:line="240" w:lineRule="auto"/>
      </w:pPr>
      <w:rPr>
        <w:b/>
        <w:bCs/>
      </w:rPr>
      <w:tblPr/>
      <w:tcPr>
        <w:tcBorders>
          <w:top w:val="double" w:sz="6" w:space="0" w:color="A23C33" w:themeColor="accent4"/>
          <w:left w:val="single" w:sz="8" w:space="0" w:color="A23C33" w:themeColor="accent4"/>
          <w:bottom w:val="single" w:sz="8" w:space="0" w:color="A23C33" w:themeColor="accent4"/>
          <w:right w:val="single" w:sz="8" w:space="0" w:color="A23C33" w:themeColor="accent4"/>
        </w:tcBorders>
      </w:tcPr>
    </w:tblStylePr>
    <w:tblStylePr w:type="firstCol">
      <w:rPr>
        <w:b/>
        <w:bCs/>
      </w:rPr>
    </w:tblStylePr>
    <w:tblStylePr w:type="lastCol">
      <w:rPr>
        <w:b/>
        <w:bCs/>
      </w:rPr>
    </w:tblStylePr>
    <w:tblStylePr w:type="band1Vert">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tblStylePr w:type="band1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tblBorders>
    </w:tblPr>
    <w:tblStylePr w:type="firstRow">
      <w:pPr>
        <w:spacing w:before="0" w:after="0" w:line="240" w:lineRule="auto"/>
      </w:pPr>
      <w:rPr>
        <w:b/>
        <w:bCs/>
        <w:color w:val="FFFFFF" w:themeColor="background1"/>
      </w:rPr>
      <w:tblPr/>
      <w:tcPr>
        <w:shd w:val="clear" w:color="auto" w:fill="D97828" w:themeFill="accent5"/>
      </w:tcPr>
    </w:tblStylePr>
    <w:tblStylePr w:type="lastRow">
      <w:pPr>
        <w:spacing w:before="0" w:after="0" w:line="240" w:lineRule="auto"/>
      </w:pPr>
      <w:rPr>
        <w:b/>
        <w:bCs/>
      </w:rPr>
      <w:tblPr/>
      <w:tcPr>
        <w:tcBorders>
          <w:top w:val="double" w:sz="6" w:space="0" w:color="D97828" w:themeColor="accent5"/>
          <w:left w:val="single" w:sz="8" w:space="0" w:color="D97828" w:themeColor="accent5"/>
          <w:bottom w:val="single" w:sz="8" w:space="0" w:color="D97828" w:themeColor="accent5"/>
          <w:right w:val="single" w:sz="8" w:space="0" w:color="D97828" w:themeColor="accent5"/>
        </w:tcBorders>
      </w:tcPr>
    </w:tblStylePr>
    <w:tblStylePr w:type="firstCol">
      <w:rPr>
        <w:b/>
        <w:bCs/>
      </w:rPr>
    </w:tblStylePr>
    <w:tblStylePr w:type="lastCol">
      <w:rPr>
        <w:b/>
        <w:bCs/>
      </w:rPr>
    </w:tblStylePr>
    <w:tblStylePr w:type="band1Vert">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tblStylePr w:type="band1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tblBorders>
    </w:tblPr>
    <w:tblStylePr w:type="firstRow">
      <w:pPr>
        <w:spacing w:before="0" w:after="0" w:line="240" w:lineRule="auto"/>
      </w:pPr>
      <w:rPr>
        <w:b/>
        <w:bCs/>
        <w:color w:val="FFFFFF" w:themeColor="background1"/>
      </w:rPr>
      <w:tblPr/>
      <w:tcPr>
        <w:shd w:val="clear" w:color="auto" w:fill="DEB340" w:themeFill="accent6"/>
      </w:tcPr>
    </w:tblStylePr>
    <w:tblStylePr w:type="lastRow">
      <w:pPr>
        <w:spacing w:before="0" w:after="0" w:line="240" w:lineRule="auto"/>
      </w:pPr>
      <w:rPr>
        <w:b/>
        <w:bCs/>
      </w:rPr>
      <w:tblPr/>
      <w:tcPr>
        <w:tcBorders>
          <w:top w:val="double" w:sz="6" w:space="0" w:color="DEB340" w:themeColor="accent6"/>
          <w:left w:val="single" w:sz="8" w:space="0" w:color="DEB340" w:themeColor="accent6"/>
          <w:bottom w:val="single" w:sz="8" w:space="0" w:color="DEB340" w:themeColor="accent6"/>
          <w:right w:val="single" w:sz="8" w:space="0" w:color="DEB340" w:themeColor="accent6"/>
        </w:tcBorders>
      </w:tcPr>
    </w:tblStylePr>
    <w:tblStylePr w:type="firstCol">
      <w:rPr>
        <w:b/>
        <w:bCs/>
      </w:rPr>
    </w:tblStylePr>
    <w:tblStylePr w:type="lastCol">
      <w:rPr>
        <w:b/>
        <w:bCs/>
      </w:rPr>
    </w:tblStylePr>
    <w:tblStylePr w:type="band1Vert">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tblStylePr w:type="band1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insideH w:val="single" w:sz="8" w:space="0" w:color="83992A" w:themeColor="accent1"/>
        <w:insideV w:val="single" w:sz="8" w:space="0" w:color="83992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992A" w:themeColor="accent1"/>
          <w:left w:val="single" w:sz="8" w:space="0" w:color="83992A" w:themeColor="accent1"/>
          <w:bottom w:val="single" w:sz="18" w:space="0" w:color="83992A" w:themeColor="accent1"/>
          <w:right w:val="single" w:sz="8" w:space="0" w:color="83992A" w:themeColor="accent1"/>
          <w:insideH w:val="nil"/>
          <w:insideV w:val="single" w:sz="8" w:space="0" w:color="83992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992A" w:themeColor="accent1"/>
          <w:left w:val="single" w:sz="8" w:space="0" w:color="83992A" w:themeColor="accent1"/>
          <w:bottom w:val="single" w:sz="8" w:space="0" w:color="83992A" w:themeColor="accent1"/>
          <w:right w:val="single" w:sz="8" w:space="0" w:color="83992A" w:themeColor="accent1"/>
          <w:insideH w:val="nil"/>
          <w:insideV w:val="single" w:sz="8" w:space="0" w:color="83992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tblStylePr w:type="band1Vert">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shd w:val="clear" w:color="auto" w:fill="E5EEC1" w:themeFill="accent1" w:themeFillTint="3F"/>
      </w:tcPr>
    </w:tblStylePr>
    <w:tblStylePr w:type="band1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insideV w:val="single" w:sz="8" w:space="0" w:color="83992A" w:themeColor="accent1"/>
        </w:tcBorders>
        <w:shd w:val="clear" w:color="auto" w:fill="E5EEC1" w:themeFill="accent1" w:themeFillTint="3F"/>
      </w:tcPr>
    </w:tblStylePr>
    <w:tblStylePr w:type="band2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insideV w:val="single" w:sz="8" w:space="0" w:color="83992A"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insideH w:val="single" w:sz="8" w:space="0" w:color="3C9770" w:themeColor="accent2"/>
        <w:insideV w:val="single" w:sz="8" w:space="0" w:color="3C97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770" w:themeColor="accent2"/>
          <w:left w:val="single" w:sz="8" w:space="0" w:color="3C9770" w:themeColor="accent2"/>
          <w:bottom w:val="single" w:sz="18" w:space="0" w:color="3C9770" w:themeColor="accent2"/>
          <w:right w:val="single" w:sz="8" w:space="0" w:color="3C9770" w:themeColor="accent2"/>
          <w:insideH w:val="nil"/>
          <w:insideV w:val="single" w:sz="8" w:space="0" w:color="3C97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770" w:themeColor="accent2"/>
          <w:left w:val="single" w:sz="8" w:space="0" w:color="3C9770" w:themeColor="accent2"/>
          <w:bottom w:val="single" w:sz="8" w:space="0" w:color="3C9770" w:themeColor="accent2"/>
          <w:right w:val="single" w:sz="8" w:space="0" w:color="3C9770" w:themeColor="accent2"/>
          <w:insideH w:val="nil"/>
          <w:insideV w:val="single" w:sz="8" w:space="0" w:color="3C97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tblStylePr w:type="band1Vert">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shd w:val="clear" w:color="auto" w:fill="CAEADC" w:themeFill="accent2" w:themeFillTint="3F"/>
      </w:tcPr>
    </w:tblStylePr>
    <w:tblStylePr w:type="band1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insideV w:val="single" w:sz="8" w:space="0" w:color="3C9770" w:themeColor="accent2"/>
        </w:tcBorders>
        <w:shd w:val="clear" w:color="auto" w:fill="CAEADC" w:themeFill="accent2" w:themeFillTint="3F"/>
      </w:tcPr>
    </w:tblStylePr>
    <w:tblStylePr w:type="band2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insideV w:val="single" w:sz="8" w:space="0" w:color="3C9770"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insideH w:val="single" w:sz="8" w:space="0" w:color="44709D" w:themeColor="accent3"/>
        <w:insideV w:val="single" w:sz="8" w:space="0" w:color="44709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09D" w:themeColor="accent3"/>
          <w:left w:val="single" w:sz="8" w:space="0" w:color="44709D" w:themeColor="accent3"/>
          <w:bottom w:val="single" w:sz="18" w:space="0" w:color="44709D" w:themeColor="accent3"/>
          <w:right w:val="single" w:sz="8" w:space="0" w:color="44709D" w:themeColor="accent3"/>
          <w:insideH w:val="nil"/>
          <w:insideV w:val="single" w:sz="8" w:space="0" w:color="44709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09D" w:themeColor="accent3"/>
          <w:left w:val="single" w:sz="8" w:space="0" w:color="44709D" w:themeColor="accent3"/>
          <w:bottom w:val="single" w:sz="8" w:space="0" w:color="44709D" w:themeColor="accent3"/>
          <w:right w:val="single" w:sz="8" w:space="0" w:color="44709D" w:themeColor="accent3"/>
          <w:insideH w:val="nil"/>
          <w:insideV w:val="single" w:sz="8" w:space="0" w:color="44709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tblStylePr w:type="band1Vert">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shd w:val="clear" w:color="auto" w:fill="CDDBE9" w:themeFill="accent3" w:themeFillTint="3F"/>
      </w:tcPr>
    </w:tblStylePr>
    <w:tblStylePr w:type="band1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insideV w:val="single" w:sz="8" w:space="0" w:color="44709D" w:themeColor="accent3"/>
        </w:tcBorders>
        <w:shd w:val="clear" w:color="auto" w:fill="CDDBE9" w:themeFill="accent3" w:themeFillTint="3F"/>
      </w:tcPr>
    </w:tblStylePr>
    <w:tblStylePr w:type="band2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insideV w:val="single" w:sz="8" w:space="0" w:color="44709D"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insideH w:val="single" w:sz="8" w:space="0" w:color="A23C33" w:themeColor="accent4"/>
        <w:insideV w:val="single" w:sz="8" w:space="0" w:color="A23C3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23C33" w:themeColor="accent4"/>
          <w:left w:val="single" w:sz="8" w:space="0" w:color="A23C33" w:themeColor="accent4"/>
          <w:bottom w:val="single" w:sz="18" w:space="0" w:color="A23C33" w:themeColor="accent4"/>
          <w:right w:val="single" w:sz="8" w:space="0" w:color="A23C33" w:themeColor="accent4"/>
          <w:insideH w:val="nil"/>
          <w:insideV w:val="single" w:sz="8" w:space="0" w:color="A23C3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3C33" w:themeColor="accent4"/>
          <w:left w:val="single" w:sz="8" w:space="0" w:color="A23C33" w:themeColor="accent4"/>
          <w:bottom w:val="single" w:sz="8" w:space="0" w:color="A23C33" w:themeColor="accent4"/>
          <w:right w:val="single" w:sz="8" w:space="0" w:color="A23C33" w:themeColor="accent4"/>
          <w:insideH w:val="nil"/>
          <w:insideV w:val="single" w:sz="8" w:space="0" w:color="A23C3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tblStylePr w:type="band1Vert">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shd w:val="clear" w:color="auto" w:fill="EDC9C6" w:themeFill="accent4" w:themeFillTint="3F"/>
      </w:tcPr>
    </w:tblStylePr>
    <w:tblStylePr w:type="band1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insideV w:val="single" w:sz="8" w:space="0" w:color="A23C33" w:themeColor="accent4"/>
        </w:tcBorders>
        <w:shd w:val="clear" w:color="auto" w:fill="EDC9C6" w:themeFill="accent4" w:themeFillTint="3F"/>
      </w:tcPr>
    </w:tblStylePr>
    <w:tblStylePr w:type="band2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insideV w:val="single" w:sz="8" w:space="0" w:color="A23C33"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insideH w:val="single" w:sz="8" w:space="0" w:color="D97828" w:themeColor="accent5"/>
        <w:insideV w:val="single" w:sz="8" w:space="0" w:color="D9782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7828" w:themeColor="accent5"/>
          <w:left w:val="single" w:sz="8" w:space="0" w:color="D97828" w:themeColor="accent5"/>
          <w:bottom w:val="single" w:sz="18" w:space="0" w:color="D97828" w:themeColor="accent5"/>
          <w:right w:val="single" w:sz="8" w:space="0" w:color="D97828" w:themeColor="accent5"/>
          <w:insideH w:val="nil"/>
          <w:insideV w:val="single" w:sz="8" w:space="0" w:color="D9782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7828" w:themeColor="accent5"/>
          <w:left w:val="single" w:sz="8" w:space="0" w:color="D97828" w:themeColor="accent5"/>
          <w:bottom w:val="single" w:sz="8" w:space="0" w:color="D97828" w:themeColor="accent5"/>
          <w:right w:val="single" w:sz="8" w:space="0" w:color="D97828" w:themeColor="accent5"/>
          <w:insideH w:val="nil"/>
          <w:insideV w:val="single" w:sz="8" w:space="0" w:color="D9782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tblStylePr w:type="band1Vert">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shd w:val="clear" w:color="auto" w:fill="F5DDC9" w:themeFill="accent5" w:themeFillTint="3F"/>
      </w:tcPr>
    </w:tblStylePr>
    <w:tblStylePr w:type="band1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insideV w:val="single" w:sz="8" w:space="0" w:color="D97828" w:themeColor="accent5"/>
        </w:tcBorders>
        <w:shd w:val="clear" w:color="auto" w:fill="F5DDC9" w:themeFill="accent5" w:themeFillTint="3F"/>
      </w:tcPr>
    </w:tblStylePr>
    <w:tblStylePr w:type="band2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insideV w:val="single" w:sz="8" w:space="0" w:color="D97828"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insideH w:val="single" w:sz="8" w:space="0" w:color="DEB340" w:themeColor="accent6"/>
        <w:insideV w:val="single" w:sz="8" w:space="0" w:color="DEB34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340" w:themeColor="accent6"/>
          <w:left w:val="single" w:sz="8" w:space="0" w:color="DEB340" w:themeColor="accent6"/>
          <w:bottom w:val="single" w:sz="18" w:space="0" w:color="DEB340" w:themeColor="accent6"/>
          <w:right w:val="single" w:sz="8" w:space="0" w:color="DEB340" w:themeColor="accent6"/>
          <w:insideH w:val="nil"/>
          <w:insideV w:val="single" w:sz="8" w:space="0" w:color="DEB34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340" w:themeColor="accent6"/>
          <w:left w:val="single" w:sz="8" w:space="0" w:color="DEB340" w:themeColor="accent6"/>
          <w:bottom w:val="single" w:sz="8" w:space="0" w:color="DEB340" w:themeColor="accent6"/>
          <w:right w:val="single" w:sz="8" w:space="0" w:color="DEB340" w:themeColor="accent6"/>
          <w:insideH w:val="nil"/>
          <w:insideV w:val="single" w:sz="8" w:space="0" w:color="DEB34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tblStylePr w:type="band1Vert">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shd w:val="clear" w:color="auto" w:fill="F6ECCF" w:themeFill="accent6" w:themeFillTint="3F"/>
      </w:tcPr>
    </w:tblStylePr>
    <w:tblStylePr w:type="band1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insideV w:val="single" w:sz="8" w:space="0" w:color="DEB340" w:themeColor="accent6"/>
        </w:tcBorders>
        <w:shd w:val="clear" w:color="auto" w:fill="F6ECCF" w:themeFill="accent6" w:themeFillTint="3F"/>
      </w:tcPr>
    </w:tblStylePr>
    <w:tblStylePr w:type="band2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insideV w:val="single" w:sz="8" w:space="0" w:color="DEB340"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single" w:sz="8" w:space="0" w:color="B1CC45" w:themeColor="accent1" w:themeTint="BF"/>
      </w:tblBorders>
    </w:tblPr>
    <w:tblStylePr w:type="firstRow">
      <w:pPr>
        <w:spacing w:before="0" w:after="0" w:line="240" w:lineRule="auto"/>
      </w:pPr>
      <w:rPr>
        <w:b/>
        <w:bCs/>
        <w:color w:val="FFFFFF" w:themeColor="background1"/>
      </w:rPr>
      <w:tblPr/>
      <w:tcPr>
        <w:tc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nil"/>
          <w:insideV w:val="nil"/>
        </w:tcBorders>
        <w:shd w:val="clear" w:color="auto" w:fill="83992A" w:themeFill="accent1"/>
      </w:tcPr>
    </w:tblStylePr>
    <w:tblStylePr w:type="lastRow">
      <w:pPr>
        <w:spacing w:before="0" w:after="0" w:line="240" w:lineRule="auto"/>
      </w:pPr>
      <w:rPr>
        <w:b/>
        <w:bCs/>
      </w:rPr>
      <w:tblPr/>
      <w:tcPr>
        <w:tcBorders>
          <w:top w:val="double" w:sz="6"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EEC1" w:themeFill="accent1" w:themeFillTint="3F"/>
      </w:tcPr>
    </w:tblStylePr>
    <w:tblStylePr w:type="band1Horz">
      <w:tblPr/>
      <w:tcPr>
        <w:tcBorders>
          <w:insideH w:val="nil"/>
          <w:insideV w:val="nil"/>
        </w:tcBorders>
        <w:shd w:val="clear" w:color="auto" w:fill="E5EEC1"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single" w:sz="8" w:space="0" w:color="5EBF95" w:themeColor="accent2" w:themeTint="BF"/>
      </w:tblBorders>
    </w:tblPr>
    <w:tblStylePr w:type="firstRow">
      <w:pPr>
        <w:spacing w:before="0" w:after="0" w:line="240" w:lineRule="auto"/>
      </w:pPr>
      <w:rPr>
        <w:b/>
        <w:bCs/>
        <w:color w:val="FFFFFF" w:themeColor="background1"/>
      </w:rPr>
      <w:tblPr/>
      <w:tcPr>
        <w:tc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nil"/>
          <w:insideV w:val="nil"/>
        </w:tcBorders>
        <w:shd w:val="clear" w:color="auto" w:fill="3C9770" w:themeFill="accent2"/>
      </w:tcPr>
    </w:tblStylePr>
    <w:tblStylePr w:type="lastRow">
      <w:pPr>
        <w:spacing w:before="0" w:after="0" w:line="240" w:lineRule="auto"/>
      </w:pPr>
      <w:rPr>
        <w:b/>
        <w:bCs/>
      </w:rPr>
      <w:tblPr/>
      <w:tcPr>
        <w:tcBorders>
          <w:top w:val="double" w:sz="6"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nil"/>
          <w:insideV w:val="nil"/>
        </w:tcBorders>
      </w:tcPr>
    </w:tblStylePr>
    <w:tblStylePr w:type="firstCol">
      <w:rPr>
        <w:b/>
        <w:bCs/>
      </w:rPr>
    </w:tblStylePr>
    <w:tblStylePr w:type="lastCol">
      <w:rPr>
        <w:b/>
        <w:bCs/>
      </w:rPr>
    </w:tblStylePr>
    <w:tblStylePr w:type="band1Vert">
      <w:tblPr/>
      <w:tcPr>
        <w:shd w:val="clear" w:color="auto" w:fill="CAEADC" w:themeFill="accent2" w:themeFillTint="3F"/>
      </w:tcPr>
    </w:tblStylePr>
    <w:tblStylePr w:type="band1Horz">
      <w:tblPr/>
      <w:tcPr>
        <w:tcBorders>
          <w:insideH w:val="nil"/>
          <w:insideV w:val="nil"/>
        </w:tcBorders>
        <w:shd w:val="clear" w:color="auto" w:fill="CAEADC"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single" w:sz="8" w:space="0" w:color="6993BE" w:themeColor="accent3" w:themeTint="BF"/>
      </w:tblBorders>
    </w:tblPr>
    <w:tblStylePr w:type="firstRow">
      <w:pPr>
        <w:spacing w:before="0" w:after="0" w:line="240" w:lineRule="auto"/>
      </w:pPr>
      <w:rPr>
        <w:b/>
        <w:bCs/>
        <w:color w:val="FFFFFF" w:themeColor="background1"/>
      </w:rPr>
      <w:tblPr/>
      <w:tcPr>
        <w:tc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nil"/>
          <w:insideV w:val="nil"/>
        </w:tcBorders>
        <w:shd w:val="clear" w:color="auto" w:fill="44709D" w:themeFill="accent3"/>
      </w:tcPr>
    </w:tblStylePr>
    <w:tblStylePr w:type="lastRow">
      <w:pPr>
        <w:spacing w:before="0" w:after="0" w:line="240" w:lineRule="auto"/>
      </w:pPr>
      <w:rPr>
        <w:b/>
        <w:bCs/>
      </w:rPr>
      <w:tblPr/>
      <w:tcPr>
        <w:tcBorders>
          <w:top w:val="double" w:sz="6"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CDDBE9" w:themeFill="accent3" w:themeFillTint="3F"/>
      </w:tcPr>
    </w:tblStylePr>
    <w:tblStylePr w:type="band1Horz">
      <w:tblPr/>
      <w:tcPr>
        <w:tcBorders>
          <w:insideH w:val="nil"/>
          <w:insideV w:val="nil"/>
        </w:tcBorders>
        <w:shd w:val="clear" w:color="auto" w:fill="CDDBE9"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single" w:sz="8" w:space="0" w:color="C95E55" w:themeColor="accent4" w:themeTint="BF"/>
      </w:tblBorders>
    </w:tblPr>
    <w:tblStylePr w:type="firstRow">
      <w:pPr>
        <w:spacing w:before="0" w:after="0" w:line="240" w:lineRule="auto"/>
      </w:pPr>
      <w:rPr>
        <w:b/>
        <w:bCs/>
        <w:color w:val="FFFFFF" w:themeColor="background1"/>
      </w:rPr>
      <w:tblPr/>
      <w:tcPr>
        <w:tc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nil"/>
          <w:insideV w:val="nil"/>
        </w:tcBorders>
        <w:shd w:val="clear" w:color="auto" w:fill="A23C33" w:themeFill="accent4"/>
      </w:tcPr>
    </w:tblStylePr>
    <w:tblStylePr w:type="lastRow">
      <w:pPr>
        <w:spacing w:before="0" w:after="0" w:line="240" w:lineRule="auto"/>
      </w:pPr>
      <w:rPr>
        <w:b/>
        <w:bCs/>
      </w:rPr>
      <w:tblPr/>
      <w:tcPr>
        <w:tcBorders>
          <w:top w:val="double" w:sz="6"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C9C6" w:themeFill="accent4" w:themeFillTint="3F"/>
      </w:tcPr>
    </w:tblStylePr>
    <w:tblStylePr w:type="band1Horz">
      <w:tblPr/>
      <w:tcPr>
        <w:tcBorders>
          <w:insideH w:val="nil"/>
          <w:insideV w:val="nil"/>
        </w:tcBorders>
        <w:shd w:val="clear" w:color="auto" w:fill="EDC9C6"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single" w:sz="8" w:space="0" w:color="E2995D" w:themeColor="accent5" w:themeTint="BF"/>
      </w:tblBorders>
    </w:tblPr>
    <w:tblStylePr w:type="firstRow">
      <w:pPr>
        <w:spacing w:before="0" w:after="0" w:line="240" w:lineRule="auto"/>
      </w:pPr>
      <w:rPr>
        <w:b/>
        <w:bCs/>
        <w:color w:val="FFFFFF" w:themeColor="background1"/>
      </w:rPr>
      <w:tblPr/>
      <w:tcPr>
        <w:tc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nil"/>
          <w:insideV w:val="nil"/>
        </w:tcBorders>
        <w:shd w:val="clear" w:color="auto" w:fill="D97828" w:themeFill="accent5"/>
      </w:tcPr>
    </w:tblStylePr>
    <w:tblStylePr w:type="lastRow">
      <w:pPr>
        <w:spacing w:before="0" w:after="0" w:line="240" w:lineRule="auto"/>
      </w:pPr>
      <w:rPr>
        <w:b/>
        <w:bCs/>
      </w:rPr>
      <w:tblPr/>
      <w:tcPr>
        <w:tcBorders>
          <w:top w:val="double" w:sz="6"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DC9" w:themeFill="accent5" w:themeFillTint="3F"/>
      </w:tcPr>
    </w:tblStylePr>
    <w:tblStylePr w:type="band1Horz">
      <w:tblPr/>
      <w:tcPr>
        <w:tcBorders>
          <w:insideH w:val="nil"/>
          <w:insideV w:val="nil"/>
        </w:tcBorders>
        <w:shd w:val="clear" w:color="auto" w:fill="F5DDC9"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single" w:sz="8" w:space="0" w:color="E6C56F" w:themeColor="accent6" w:themeTint="BF"/>
      </w:tblBorders>
    </w:tblPr>
    <w:tblStylePr w:type="firstRow">
      <w:pPr>
        <w:spacing w:before="0" w:after="0" w:line="240" w:lineRule="auto"/>
      </w:pPr>
      <w:rPr>
        <w:b/>
        <w:bCs/>
        <w:color w:val="FFFFFF" w:themeColor="background1"/>
      </w:rPr>
      <w:tblPr/>
      <w:tcPr>
        <w:tc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nil"/>
          <w:insideV w:val="nil"/>
        </w:tcBorders>
        <w:shd w:val="clear" w:color="auto" w:fill="DEB340" w:themeFill="accent6"/>
      </w:tcPr>
    </w:tblStylePr>
    <w:tblStylePr w:type="lastRow">
      <w:pPr>
        <w:spacing w:before="0" w:after="0" w:line="240" w:lineRule="auto"/>
      </w:pPr>
      <w:rPr>
        <w:b/>
        <w:bCs/>
      </w:rPr>
      <w:tblPr/>
      <w:tcPr>
        <w:tcBorders>
          <w:top w:val="double" w:sz="6"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ECCF" w:themeFill="accent6" w:themeFillTint="3F"/>
      </w:tcPr>
    </w:tblStylePr>
    <w:tblStylePr w:type="band1Horz">
      <w:tblPr/>
      <w:tcPr>
        <w:tcBorders>
          <w:insideH w:val="nil"/>
          <w:insideV w:val="nil"/>
        </w:tcBorders>
        <w:shd w:val="clear" w:color="auto" w:fill="F6ECCF"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992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3992A" w:themeFill="accent1"/>
      </w:tcPr>
    </w:tblStylePr>
    <w:tblStylePr w:type="lastCol">
      <w:rPr>
        <w:b/>
        <w:bCs/>
        <w:color w:val="FFFFFF" w:themeColor="background1"/>
      </w:rPr>
      <w:tblPr/>
      <w:tcPr>
        <w:tcBorders>
          <w:left w:val="nil"/>
          <w:right w:val="nil"/>
          <w:insideH w:val="nil"/>
          <w:insideV w:val="nil"/>
        </w:tcBorders>
        <w:shd w:val="clear" w:color="auto" w:fill="83992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7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770" w:themeFill="accent2"/>
      </w:tcPr>
    </w:tblStylePr>
    <w:tblStylePr w:type="lastCol">
      <w:rPr>
        <w:b/>
        <w:bCs/>
        <w:color w:val="FFFFFF" w:themeColor="background1"/>
      </w:rPr>
      <w:tblPr/>
      <w:tcPr>
        <w:tcBorders>
          <w:left w:val="nil"/>
          <w:right w:val="nil"/>
          <w:insideH w:val="nil"/>
          <w:insideV w:val="nil"/>
        </w:tcBorders>
        <w:shd w:val="clear" w:color="auto" w:fill="3C97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09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09D" w:themeFill="accent3"/>
      </w:tcPr>
    </w:tblStylePr>
    <w:tblStylePr w:type="lastCol">
      <w:rPr>
        <w:b/>
        <w:bCs/>
        <w:color w:val="FFFFFF" w:themeColor="background1"/>
      </w:rPr>
      <w:tblPr/>
      <w:tcPr>
        <w:tcBorders>
          <w:left w:val="nil"/>
          <w:right w:val="nil"/>
          <w:insideH w:val="nil"/>
          <w:insideV w:val="nil"/>
        </w:tcBorders>
        <w:shd w:val="clear" w:color="auto" w:fill="44709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3C3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23C33" w:themeFill="accent4"/>
      </w:tcPr>
    </w:tblStylePr>
    <w:tblStylePr w:type="lastCol">
      <w:rPr>
        <w:b/>
        <w:bCs/>
        <w:color w:val="FFFFFF" w:themeColor="background1"/>
      </w:rPr>
      <w:tblPr/>
      <w:tcPr>
        <w:tcBorders>
          <w:left w:val="nil"/>
          <w:right w:val="nil"/>
          <w:insideH w:val="nil"/>
          <w:insideV w:val="nil"/>
        </w:tcBorders>
        <w:shd w:val="clear" w:color="auto" w:fill="A23C3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782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7828" w:themeFill="accent5"/>
      </w:tcPr>
    </w:tblStylePr>
    <w:tblStylePr w:type="lastCol">
      <w:rPr>
        <w:b/>
        <w:bCs/>
        <w:color w:val="FFFFFF" w:themeColor="background1"/>
      </w:rPr>
      <w:tblPr/>
      <w:tcPr>
        <w:tcBorders>
          <w:left w:val="nil"/>
          <w:right w:val="nil"/>
          <w:insideH w:val="nil"/>
          <w:insideV w:val="nil"/>
        </w:tcBorders>
        <w:shd w:val="clear" w:color="auto" w:fill="D9782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34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B340" w:themeFill="accent6"/>
      </w:tcPr>
    </w:tblStylePr>
    <w:tblStylePr w:type="lastCol">
      <w:rPr>
        <w:b/>
        <w:bCs/>
        <w:color w:val="FFFFFF" w:themeColor="background1"/>
      </w:rPr>
      <w:tblPr/>
      <w:tcPr>
        <w:tcBorders>
          <w:left w:val="nil"/>
          <w:right w:val="nil"/>
          <w:insideH w:val="nil"/>
          <w:insideV w:val="nil"/>
        </w:tcBorders>
        <w:shd w:val="clear" w:color="auto" w:fill="DEB3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12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83992A" w:themeColor="accent1"/>
        <w:bottom w:val="single" w:sz="8" w:space="0" w:color="83992A" w:themeColor="accent1"/>
      </w:tblBorders>
    </w:tblPr>
    <w:tblStylePr w:type="firstRow">
      <w:rPr>
        <w:rFonts w:asciiTheme="majorHAnsi" w:eastAsiaTheme="majorEastAsia" w:hAnsiTheme="majorHAnsi" w:cstheme="majorBidi"/>
      </w:rPr>
      <w:tblPr/>
      <w:tcPr>
        <w:tcBorders>
          <w:top w:val="nil"/>
          <w:bottom w:val="single" w:sz="8" w:space="0" w:color="83992A" w:themeColor="accent1"/>
        </w:tcBorders>
      </w:tcPr>
    </w:tblStylePr>
    <w:tblStylePr w:type="lastRow">
      <w:rPr>
        <w:b/>
        <w:bCs/>
        <w:color w:val="212121" w:themeColor="text2"/>
      </w:rPr>
      <w:tblPr/>
      <w:tcPr>
        <w:tcBorders>
          <w:top w:val="single" w:sz="8" w:space="0" w:color="83992A" w:themeColor="accent1"/>
          <w:bottom w:val="single" w:sz="8" w:space="0" w:color="83992A" w:themeColor="accent1"/>
        </w:tcBorders>
      </w:tcPr>
    </w:tblStylePr>
    <w:tblStylePr w:type="firstCol">
      <w:rPr>
        <w:b/>
        <w:bCs/>
      </w:rPr>
    </w:tblStylePr>
    <w:tblStylePr w:type="lastCol">
      <w:rPr>
        <w:b/>
        <w:bCs/>
      </w:rPr>
      <w:tblPr/>
      <w:tcPr>
        <w:tcBorders>
          <w:top w:val="single" w:sz="8" w:space="0" w:color="83992A" w:themeColor="accent1"/>
          <w:bottom w:val="single" w:sz="8" w:space="0" w:color="83992A" w:themeColor="accent1"/>
        </w:tcBorders>
      </w:tcPr>
    </w:tblStylePr>
    <w:tblStylePr w:type="band1Vert">
      <w:tblPr/>
      <w:tcPr>
        <w:shd w:val="clear" w:color="auto" w:fill="E5EEC1" w:themeFill="accent1" w:themeFillTint="3F"/>
      </w:tcPr>
    </w:tblStylePr>
    <w:tblStylePr w:type="band1Horz">
      <w:tblPr/>
      <w:tcPr>
        <w:shd w:val="clear" w:color="auto" w:fill="E5EEC1"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3C9770" w:themeColor="accent2"/>
        <w:bottom w:val="single" w:sz="8" w:space="0" w:color="3C9770" w:themeColor="accent2"/>
      </w:tblBorders>
    </w:tblPr>
    <w:tblStylePr w:type="firstRow">
      <w:rPr>
        <w:rFonts w:asciiTheme="majorHAnsi" w:eastAsiaTheme="majorEastAsia" w:hAnsiTheme="majorHAnsi" w:cstheme="majorBidi"/>
      </w:rPr>
      <w:tblPr/>
      <w:tcPr>
        <w:tcBorders>
          <w:top w:val="nil"/>
          <w:bottom w:val="single" w:sz="8" w:space="0" w:color="3C9770" w:themeColor="accent2"/>
        </w:tcBorders>
      </w:tcPr>
    </w:tblStylePr>
    <w:tblStylePr w:type="lastRow">
      <w:rPr>
        <w:b/>
        <w:bCs/>
        <w:color w:val="212121" w:themeColor="text2"/>
      </w:rPr>
      <w:tblPr/>
      <w:tcPr>
        <w:tcBorders>
          <w:top w:val="single" w:sz="8" w:space="0" w:color="3C9770" w:themeColor="accent2"/>
          <w:bottom w:val="single" w:sz="8" w:space="0" w:color="3C9770" w:themeColor="accent2"/>
        </w:tcBorders>
      </w:tcPr>
    </w:tblStylePr>
    <w:tblStylePr w:type="firstCol">
      <w:rPr>
        <w:b/>
        <w:bCs/>
      </w:rPr>
    </w:tblStylePr>
    <w:tblStylePr w:type="lastCol">
      <w:rPr>
        <w:b/>
        <w:bCs/>
      </w:rPr>
      <w:tblPr/>
      <w:tcPr>
        <w:tcBorders>
          <w:top w:val="single" w:sz="8" w:space="0" w:color="3C9770" w:themeColor="accent2"/>
          <w:bottom w:val="single" w:sz="8" w:space="0" w:color="3C9770" w:themeColor="accent2"/>
        </w:tcBorders>
      </w:tcPr>
    </w:tblStylePr>
    <w:tblStylePr w:type="band1Vert">
      <w:tblPr/>
      <w:tcPr>
        <w:shd w:val="clear" w:color="auto" w:fill="CAEADC" w:themeFill="accent2" w:themeFillTint="3F"/>
      </w:tcPr>
    </w:tblStylePr>
    <w:tblStylePr w:type="band1Horz">
      <w:tblPr/>
      <w:tcPr>
        <w:shd w:val="clear" w:color="auto" w:fill="CAEADC"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44709D" w:themeColor="accent3"/>
        <w:bottom w:val="single" w:sz="8" w:space="0" w:color="44709D" w:themeColor="accent3"/>
      </w:tblBorders>
    </w:tblPr>
    <w:tblStylePr w:type="firstRow">
      <w:rPr>
        <w:rFonts w:asciiTheme="majorHAnsi" w:eastAsiaTheme="majorEastAsia" w:hAnsiTheme="majorHAnsi" w:cstheme="majorBidi"/>
      </w:rPr>
      <w:tblPr/>
      <w:tcPr>
        <w:tcBorders>
          <w:top w:val="nil"/>
          <w:bottom w:val="single" w:sz="8" w:space="0" w:color="44709D" w:themeColor="accent3"/>
        </w:tcBorders>
      </w:tcPr>
    </w:tblStylePr>
    <w:tblStylePr w:type="lastRow">
      <w:rPr>
        <w:b/>
        <w:bCs/>
        <w:color w:val="212121" w:themeColor="text2"/>
      </w:rPr>
      <w:tblPr/>
      <w:tcPr>
        <w:tcBorders>
          <w:top w:val="single" w:sz="8" w:space="0" w:color="44709D" w:themeColor="accent3"/>
          <w:bottom w:val="single" w:sz="8" w:space="0" w:color="44709D" w:themeColor="accent3"/>
        </w:tcBorders>
      </w:tcPr>
    </w:tblStylePr>
    <w:tblStylePr w:type="firstCol">
      <w:rPr>
        <w:b/>
        <w:bCs/>
      </w:rPr>
    </w:tblStylePr>
    <w:tblStylePr w:type="lastCol">
      <w:rPr>
        <w:b/>
        <w:bCs/>
      </w:rPr>
      <w:tblPr/>
      <w:tcPr>
        <w:tcBorders>
          <w:top w:val="single" w:sz="8" w:space="0" w:color="44709D" w:themeColor="accent3"/>
          <w:bottom w:val="single" w:sz="8" w:space="0" w:color="44709D" w:themeColor="accent3"/>
        </w:tcBorders>
      </w:tcPr>
    </w:tblStylePr>
    <w:tblStylePr w:type="band1Vert">
      <w:tblPr/>
      <w:tcPr>
        <w:shd w:val="clear" w:color="auto" w:fill="CDDBE9" w:themeFill="accent3" w:themeFillTint="3F"/>
      </w:tcPr>
    </w:tblStylePr>
    <w:tblStylePr w:type="band1Horz">
      <w:tblPr/>
      <w:tcPr>
        <w:shd w:val="clear" w:color="auto" w:fill="CDDBE9"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A23C33" w:themeColor="accent4"/>
        <w:bottom w:val="single" w:sz="8" w:space="0" w:color="A23C33" w:themeColor="accent4"/>
      </w:tblBorders>
    </w:tblPr>
    <w:tblStylePr w:type="firstRow">
      <w:rPr>
        <w:rFonts w:asciiTheme="majorHAnsi" w:eastAsiaTheme="majorEastAsia" w:hAnsiTheme="majorHAnsi" w:cstheme="majorBidi"/>
      </w:rPr>
      <w:tblPr/>
      <w:tcPr>
        <w:tcBorders>
          <w:top w:val="nil"/>
          <w:bottom w:val="single" w:sz="8" w:space="0" w:color="A23C33" w:themeColor="accent4"/>
        </w:tcBorders>
      </w:tcPr>
    </w:tblStylePr>
    <w:tblStylePr w:type="lastRow">
      <w:rPr>
        <w:b/>
        <w:bCs/>
        <w:color w:val="212121" w:themeColor="text2"/>
      </w:rPr>
      <w:tblPr/>
      <w:tcPr>
        <w:tcBorders>
          <w:top w:val="single" w:sz="8" w:space="0" w:color="A23C33" w:themeColor="accent4"/>
          <w:bottom w:val="single" w:sz="8" w:space="0" w:color="A23C33" w:themeColor="accent4"/>
        </w:tcBorders>
      </w:tcPr>
    </w:tblStylePr>
    <w:tblStylePr w:type="firstCol">
      <w:rPr>
        <w:b/>
        <w:bCs/>
      </w:rPr>
    </w:tblStylePr>
    <w:tblStylePr w:type="lastCol">
      <w:rPr>
        <w:b/>
        <w:bCs/>
      </w:rPr>
      <w:tblPr/>
      <w:tcPr>
        <w:tcBorders>
          <w:top w:val="single" w:sz="8" w:space="0" w:color="A23C33" w:themeColor="accent4"/>
          <w:bottom w:val="single" w:sz="8" w:space="0" w:color="A23C33" w:themeColor="accent4"/>
        </w:tcBorders>
      </w:tcPr>
    </w:tblStylePr>
    <w:tblStylePr w:type="band1Vert">
      <w:tblPr/>
      <w:tcPr>
        <w:shd w:val="clear" w:color="auto" w:fill="EDC9C6" w:themeFill="accent4" w:themeFillTint="3F"/>
      </w:tcPr>
    </w:tblStylePr>
    <w:tblStylePr w:type="band1Horz">
      <w:tblPr/>
      <w:tcPr>
        <w:shd w:val="clear" w:color="auto" w:fill="EDC9C6"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D97828" w:themeColor="accent5"/>
        <w:bottom w:val="single" w:sz="8" w:space="0" w:color="D97828" w:themeColor="accent5"/>
      </w:tblBorders>
    </w:tblPr>
    <w:tblStylePr w:type="firstRow">
      <w:rPr>
        <w:rFonts w:asciiTheme="majorHAnsi" w:eastAsiaTheme="majorEastAsia" w:hAnsiTheme="majorHAnsi" w:cstheme="majorBidi"/>
      </w:rPr>
      <w:tblPr/>
      <w:tcPr>
        <w:tcBorders>
          <w:top w:val="nil"/>
          <w:bottom w:val="single" w:sz="8" w:space="0" w:color="D97828" w:themeColor="accent5"/>
        </w:tcBorders>
      </w:tcPr>
    </w:tblStylePr>
    <w:tblStylePr w:type="lastRow">
      <w:rPr>
        <w:b/>
        <w:bCs/>
        <w:color w:val="212121" w:themeColor="text2"/>
      </w:rPr>
      <w:tblPr/>
      <w:tcPr>
        <w:tcBorders>
          <w:top w:val="single" w:sz="8" w:space="0" w:color="D97828" w:themeColor="accent5"/>
          <w:bottom w:val="single" w:sz="8" w:space="0" w:color="D97828" w:themeColor="accent5"/>
        </w:tcBorders>
      </w:tcPr>
    </w:tblStylePr>
    <w:tblStylePr w:type="firstCol">
      <w:rPr>
        <w:b/>
        <w:bCs/>
      </w:rPr>
    </w:tblStylePr>
    <w:tblStylePr w:type="lastCol">
      <w:rPr>
        <w:b/>
        <w:bCs/>
      </w:rPr>
      <w:tblPr/>
      <w:tcPr>
        <w:tcBorders>
          <w:top w:val="single" w:sz="8" w:space="0" w:color="D97828" w:themeColor="accent5"/>
          <w:bottom w:val="single" w:sz="8" w:space="0" w:color="D97828" w:themeColor="accent5"/>
        </w:tcBorders>
      </w:tcPr>
    </w:tblStylePr>
    <w:tblStylePr w:type="band1Vert">
      <w:tblPr/>
      <w:tcPr>
        <w:shd w:val="clear" w:color="auto" w:fill="F5DDC9" w:themeFill="accent5" w:themeFillTint="3F"/>
      </w:tcPr>
    </w:tblStylePr>
    <w:tblStylePr w:type="band1Horz">
      <w:tblPr/>
      <w:tcPr>
        <w:shd w:val="clear" w:color="auto" w:fill="F5DDC9"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DEB340" w:themeColor="accent6"/>
        <w:bottom w:val="single" w:sz="8" w:space="0" w:color="DEB340" w:themeColor="accent6"/>
      </w:tblBorders>
    </w:tblPr>
    <w:tblStylePr w:type="firstRow">
      <w:rPr>
        <w:rFonts w:asciiTheme="majorHAnsi" w:eastAsiaTheme="majorEastAsia" w:hAnsiTheme="majorHAnsi" w:cstheme="majorBidi"/>
      </w:rPr>
      <w:tblPr/>
      <w:tcPr>
        <w:tcBorders>
          <w:top w:val="nil"/>
          <w:bottom w:val="single" w:sz="8" w:space="0" w:color="DEB340" w:themeColor="accent6"/>
        </w:tcBorders>
      </w:tcPr>
    </w:tblStylePr>
    <w:tblStylePr w:type="lastRow">
      <w:rPr>
        <w:b/>
        <w:bCs/>
        <w:color w:val="212121" w:themeColor="text2"/>
      </w:rPr>
      <w:tblPr/>
      <w:tcPr>
        <w:tcBorders>
          <w:top w:val="single" w:sz="8" w:space="0" w:color="DEB340" w:themeColor="accent6"/>
          <w:bottom w:val="single" w:sz="8" w:space="0" w:color="DEB340" w:themeColor="accent6"/>
        </w:tcBorders>
      </w:tcPr>
    </w:tblStylePr>
    <w:tblStylePr w:type="firstCol">
      <w:rPr>
        <w:b/>
        <w:bCs/>
      </w:rPr>
    </w:tblStylePr>
    <w:tblStylePr w:type="lastCol">
      <w:rPr>
        <w:b/>
        <w:bCs/>
      </w:rPr>
      <w:tblPr/>
      <w:tcPr>
        <w:tcBorders>
          <w:top w:val="single" w:sz="8" w:space="0" w:color="DEB340" w:themeColor="accent6"/>
          <w:bottom w:val="single" w:sz="8" w:space="0" w:color="DEB340" w:themeColor="accent6"/>
        </w:tcBorders>
      </w:tcPr>
    </w:tblStylePr>
    <w:tblStylePr w:type="band1Vert">
      <w:tblPr/>
      <w:tcPr>
        <w:shd w:val="clear" w:color="auto" w:fill="F6ECCF" w:themeFill="accent6" w:themeFillTint="3F"/>
      </w:tcPr>
    </w:tblStylePr>
    <w:tblStylePr w:type="band1Horz">
      <w:tblPr/>
      <w:tcPr>
        <w:shd w:val="clear" w:color="auto" w:fill="F6ECCF"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tblBorders>
    </w:tblPr>
    <w:tblStylePr w:type="firstRow">
      <w:rPr>
        <w:sz w:val="24"/>
        <w:szCs w:val="24"/>
      </w:rPr>
      <w:tblPr/>
      <w:tcPr>
        <w:tcBorders>
          <w:top w:val="nil"/>
          <w:left w:val="nil"/>
          <w:bottom w:val="single" w:sz="24" w:space="0" w:color="83992A" w:themeColor="accent1"/>
          <w:right w:val="nil"/>
          <w:insideH w:val="nil"/>
          <w:insideV w:val="nil"/>
        </w:tcBorders>
        <w:shd w:val="clear" w:color="auto" w:fill="FFFFFF" w:themeFill="background1"/>
      </w:tcPr>
    </w:tblStylePr>
    <w:tblStylePr w:type="lastRow">
      <w:tblPr/>
      <w:tcPr>
        <w:tcBorders>
          <w:top w:val="single" w:sz="8" w:space="0" w:color="83992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992A" w:themeColor="accent1"/>
          <w:insideH w:val="nil"/>
          <w:insideV w:val="nil"/>
        </w:tcBorders>
        <w:shd w:val="clear" w:color="auto" w:fill="FFFFFF" w:themeFill="background1"/>
      </w:tcPr>
    </w:tblStylePr>
    <w:tblStylePr w:type="lastCol">
      <w:tblPr/>
      <w:tcPr>
        <w:tcBorders>
          <w:top w:val="nil"/>
          <w:left w:val="single" w:sz="8" w:space="0" w:color="83992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EC1" w:themeFill="accent1" w:themeFillTint="3F"/>
      </w:tcPr>
    </w:tblStylePr>
    <w:tblStylePr w:type="band1Horz">
      <w:tblPr/>
      <w:tcPr>
        <w:tcBorders>
          <w:top w:val="nil"/>
          <w:bottom w:val="nil"/>
          <w:insideH w:val="nil"/>
          <w:insideV w:val="nil"/>
        </w:tcBorders>
        <w:shd w:val="clear" w:color="auto" w:fill="E5EE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tblBorders>
    </w:tblPr>
    <w:tblStylePr w:type="firstRow">
      <w:rPr>
        <w:sz w:val="24"/>
        <w:szCs w:val="24"/>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tblPr/>
      <w:tcPr>
        <w:tcBorders>
          <w:top w:val="single" w:sz="8" w:space="0" w:color="3C977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770" w:themeColor="accent2"/>
          <w:insideH w:val="nil"/>
          <w:insideV w:val="nil"/>
        </w:tcBorders>
        <w:shd w:val="clear" w:color="auto" w:fill="FFFFFF" w:themeFill="background1"/>
      </w:tcPr>
    </w:tblStylePr>
    <w:tblStylePr w:type="lastCol">
      <w:tblPr/>
      <w:tcPr>
        <w:tcBorders>
          <w:top w:val="nil"/>
          <w:left w:val="single" w:sz="8" w:space="0" w:color="3C97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ADC" w:themeFill="accent2" w:themeFillTint="3F"/>
      </w:tcPr>
    </w:tblStylePr>
    <w:tblStylePr w:type="band1Horz">
      <w:tblPr/>
      <w:tcPr>
        <w:tcBorders>
          <w:top w:val="nil"/>
          <w:bottom w:val="nil"/>
          <w:insideH w:val="nil"/>
          <w:insideV w:val="nil"/>
        </w:tcBorders>
        <w:shd w:val="clear" w:color="auto" w:fill="CAEA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tblBorders>
    </w:tblPr>
    <w:tblStylePr w:type="firstRow">
      <w:rPr>
        <w:sz w:val="24"/>
        <w:szCs w:val="24"/>
      </w:rPr>
      <w:tblPr/>
      <w:tcPr>
        <w:tcBorders>
          <w:top w:val="nil"/>
          <w:left w:val="nil"/>
          <w:bottom w:val="single" w:sz="24" w:space="0" w:color="44709D" w:themeColor="accent3"/>
          <w:right w:val="nil"/>
          <w:insideH w:val="nil"/>
          <w:insideV w:val="nil"/>
        </w:tcBorders>
        <w:shd w:val="clear" w:color="auto" w:fill="FFFFFF" w:themeFill="background1"/>
      </w:tcPr>
    </w:tblStylePr>
    <w:tblStylePr w:type="lastRow">
      <w:tblPr/>
      <w:tcPr>
        <w:tcBorders>
          <w:top w:val="single" w:sz="8" w:space="0" w:color="44709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09D" w:themeColor="accent3"/>
          <w:insideH w:val="nil"/>
          <w:insideV w:val="nil"/>
        </w:tcBorders>
        <w:shd w:val="clear" w:color="auto" w:fill="FFFFFF" w:themeFill="background1"/>
      </w:tcPr>
    </w:tblStylePr>
    <w:tblStylePr w:type="lastCol">
      <w:tblPr/>
      <w:tcPr>
        <w:tcBorders>
          <w:top w:val="nil"/>
          <w:left w:val="single" w:sz="8" w:space="0" w:color="44709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DBE9" w:themeFill="accent3" w:themeFillTint="3F"/>
      </w:tcPr>
    </w:tblStylePr>
    <w:tblStylePr w:type="band1Horz">
      <w:tblPr/>
      <w:tcPr>
        <w:tcBorders>
          <w:top w:val="nil"/>
          <w:bottom w:val="nil"/>
          <w:insideH w:val="nil"/>
          <w:insideV w:val="nil"/>
        </w:tcBorders>
        <w:shd w:val="clear" w:color="auto" w:fill="CDDB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tblBorders>
    </w:tblPr>
    <w:tblStylePr w:type="firstRow">
      <w:rPr>
        <w:sz w:val="24"/>
        <w:szCs w:val="24"/>
      </w:rPr>
      <w:tblPr/>
      <w:tcPr>
        <w:tcBorders>
          <w:top w:val="nil"/>
          <w:left w:val="nil"/>
          <w:bottom w:val="single" w:sz="24" w:space="0" w:color="A23C33" w:themeColor="accent4"/>
          <w:right w:val="nil"/>
          <w:insideH w:val="nil"/>
          <w:insideV w:val="nil"/>
        </w:tcBorders>
        <w:shd w:val="clear" w:color="auto" w:fill="FFFFFF" w:themeFill="background1"/>
      </w:tcPr>
    </w:tblStylePr>
    <w:tblStylePr w:type="lastRow">
      <w:tblPr/>
      <w:tcPr>
        <w:tcBorders>
          <w:top w:val="single" w:sz="8" w:space="0" w:color="A23C33"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23C33" w:themeColor="accent4"/>
          <w:insideH w:val="nil"/>
          <w:insideV w:val="nil"/>
        </w:tcBorders>
        <w:shd w:val="clear" w:color="auto" w:fill="FFFFFF" w:themeFill="background1"/>
      </w:tcPr>
    </w:tblStylePr>
    <w:tblStylePr w:type="lastCol">
      <w:tblPr/>
      <w:tcPr>
        <w:tcBorders>
          <w:top w:val="nil"/>
          <w:left w:val="single" w:sz="8" w:space="0" w:color="A23C3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9C6" w:themeFill="accent4" w:themeFillTint="3F"/>
      </w:tcPr>
    </w:tblStylePr>
    <w:tblStylePr w:type="band1Horz">
      <w:tblPr/>
      <w:tcPr>
        <w:tcBorders>
          <w:top w:val="nil"/>
          <w:bottom w:val="nil"/>
          <w:insideH w:val="nil"/>
          <w:insideV w:val="nil"/>
        </w:tcBorders>
        <w:shd w:val="clear" w:color="auto" w:fill="EDC9C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tblBorders>
    </w:tblPr>
    <w:tblStylePr w:type="firstRow">
      <w:rPr>
        <w:sz w:val="24"/>
        <w:szCs w:val="24"/>
      </w:rPr>
      <w:tblPr/>
      <w:tcPr>
        <w:tcBorders>
          <w:top w:val="nil"/>
          <w:left w:val="nil"/>
          <w:bottom w:val="single" w:sz="24" w:space="0" w:color="D97828" w:themeColor="accent5"/>
          <w:right w:val="nil"/>
          <w:insideH w:val="nil"/>
          <w:insideV w:val="nil"/>
        </w:tcBorders>
        <w:shd w:val="clear" w:color="auto" w:fill="FFFFFF" w:themeFill="background1"/>
      </w:tcPr>
    </w:tblStylePr>
    <w:tblStylePr w:type="lastRow">
      <w:tblPr/>
      <w:tcPr>
        <w:tcBorders>
          <w:top w:val="single" w:sz="8" w:space="0" w:color="D9782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7828" w:themeColor="accent5"/>
          <w:insideH w:val="nil"/>
          <w:insideV w:val="nil"/>
        </w:tcBorders>
        <w:shd w:val="clear" w:color="auto" w:fill="FFFFFF" w:themeFill="background1"/>
      </w:tcPr>
    </w:tblStylePr>
    <w:tblStylePr w:type="lastCol">
      <w:tblPr/>
      <w:tcPr>
        <w:tcBorders>
          <w:top w:val="nil"/>
          <w:left w:val="single" w:sz="8" w:space="0" w:color="D9782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DC9" w:themeFill="accent5" w:themeFillTint="3F"/>
      </w:tcPr>
    </w:tblStylePr>
    <w:tblStylePr w:type="band1Horz">
      <w:tblPr/>
      <w:tcPr>
        <w:tcBorders>
          <w:top w:val="nil"/>
          <w:bottom w:val="nil"/>
          <w:insideH w:val="nil"/>
          <w:insideV w:val="nil"/>
        </w:tcBorders>
        <w:shd w:val="clear" w:color="auto" w:fill="F5DD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tblBorders>
    </w:tblPr>
    <w:tblStylePr w:type="firstRow">
      <w:rPr>
        <w:sz w:val="24"/>
        <w:szCs w:val="24"/>
      </w:rPr>
      <w:tblPr/>
      <w:tcPr>
        <w:tcBorders>
          <w:top w:val="nil"/>
          <w:left w:val="nil"/>
          <w:bottom w:val="single" w:sz="24" w:space="0" w:color="DEB340" w:themeColor="accent6"/>
          <w:right w:val="nil"/>
          <w:insideH w:val="nil"/>
          <w:insideV w:val="nil"/>
        </w:tcBorders>
        <w:shd w:val="clear" w:color="auto" w:fill="FFFFFF" w:themeFill="background1"/>
      </w:tcPr>
    </w:tblStylePr>
    <w:tblStylePr w:type="lastRow">
      <w:tblPr/>
      <w:tcPr>
        <w:tcBorders>
          <w:top w:val="single" w:sz="8" w:space="0" w:color="DEB34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340" w:themeColor="accent6"/>
          <w:insideH w:val="nil"/>
          <w:insideV w:val="nil"/>
        </w:tcBorders>
        <w:shd w:val="clear" w:color="auto" w:fill="FFFFFF" w:themeFill="background1"/>
      </w:tcPr>
    </w:tblStylePr>
    <w:tblStylePr w:type="lastCol">
      <w:tblPr/>
      <w:tcPr>
        <w:tcBorders>
          <w:top w:val="nil"/>
          <w:left w:val="single" w:sz="8" w:space="0" w:color="DEB34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ECCF" w:themeFill="accent6" w:themeFillTint="3F"/>
      </w:tcPr>
    </w:tblStylePr>
    <w:tblStylePr w:type="band1Horz">
      <w:tblPr/>
      <w:tcPr>
        <w:tcBorders>
          <w:top w:val="nil"/>
          <w:bottom w:val="nil"/>
          <w:insideH w:val="nil"/>
          <w:insideV w:val="nil"/>
        </w:tcBorders>
        <w:shd w:val="clear" w:color="auto" w:fill="F6EC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single" w:sz="8" w:space="0" w:color="B1CC45" w:themeColor="accent1" w:themeTint="BF"/>
        <w:insideV w:val="single" w:sz="8" w:space="0" w:color="B1CC45" w:themeColor="accent1" w:themeTint="BF"/>
      </w:tblBorders>
    </w:tblPr>
    <w:tcPr>
      <w:shd w:val="clear" w:color="auto" w:fill="E5EEC1" w:themeFill="accent1" w:themeFillTint="3F"/>
    </w:tcPr>
    <w:tblStylePr w:type="firstRow">
      <w:rPr>
        <w:b/>
        <w:bCs/>
      </w:rPr>
    </w:tblStylePr>
    <w:tblStylePr w:type="lastRow">
      <w:rPr>
        <w:b/>
        <w:bCs/>
      </w:rPr>
      <w:tblPr/>
      <w:tcPr>
        <w:tcBorders>
          <w:top w:val="single" w:sz="18" w:space="0" w:color="B1CC45" w:themeColor="accent1" w:themeTint="BF"/>
        </w:tcBorders>
      </w:tcPr>
    </w:tblStylePr>
    <w:tblStylePr w:type="firstCol">
      <w:rPr>
        <w:b/>
        <w:bCs/>
      </w:rPr>
    </w:tblStylePr>
    <w:tblStylePr w:type="lastCol">
      <w:rPr>
        <w:b/>
        <w:bCs/>
      </w:rPr>
    </w:tblStylePr>
    <w:tblStylePr w:type="band1Vert">
      <w:tblPr/>
      <w:tcPr>
        <w:shd w:val="clear" w:color="auto" w:fill="CBDD83" w:themeFill="accent1" w:themeFillTint="7F"/>
      </w:tcPr>
    </w:tblStylePr>
    <w:tblStylePr w:type="band1Horz">
      <w:tblPr/>
      <w:tcPr>
        <w:shd w:val="clear" w:color="auto" w:fill="CBDD83"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single" w:sz="8" w:space="0" w:color="5EBF95" w:themeColor="accent2" w:themeTint="BF"/>
        <w:insideV w:val="single" w:sz="8" w:space="0" w:color="5EBF95" w:themeColor="accent2" w:themeTint="BF"/>
      </w:tblBorders>
    </w:tblPr>
    <w:tcPr>
      <w:shd w:val="clear" w:color="auto" w:fill="CAEADC" w:themeFill="accent2" w:themeFillTint="3F"/>
    </w:tcPr>
    <w:tblStylePr w:type="firstRow">
      <w:rPr>
        <w:b/>
        <w:bCs/>
      </w:rPr>
    </w:tblStylePr>
    <w:tblStylePr w:type="lastRow">
      <w:rPr>
        <w:b/>
        <w:bCs/>
      </w:rPr>
      <w:tblPr/>
      <w:tcPr>
        <w:tcBorders>
          <w:top w:val="single" w:sz="18" w:space="0" w:color="5EBF95" w:themeColor="accent2" w:themeTint="BF"/>
        </w:tcBorders>
      </w:tcPr>
    </w:tblStylePr>
    <w:tblStylePr w:type="firstCol">
      <w:rPr>
        <w:b/>
        <w:bCs/>
      </w:rPr>
    </w:tblStylePr>
    <w:tblStylePr w:type="lastCol">
      <w:rPr>
        <w:b/>
        <w:bCs/>
      </w:rPr>
    </w:tblStylePr>
    <w:tblStylePr w:type="band1Vert">
      <w:tblPr/>
      <w:tcPr>
        <w:shd w:val="clear" w:color="auto" w:fill="94D4B8" w:themeFill="accent2" w:themeFillTint="7F"/>
      </w:tcPr>
    </w:tblStylePr>
    <w:tblStylePr w:type="band1Horz">
      <w:tblPr/>
      <w:tcPr>
        <w:shd w:val="clear" w:color="auto" w:fill="94D4B8"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single" w:sz="8" w:space="0" w:color="6993BE" w:themeColor="accent3" w:themeTint="BF"/>
        <w:insideV w:val="single" w:sz="8" w:space="0" w:color="6993BE" w:themeColor="accent3" w:themeTint="BF"/>
      </w:tblBorders>
    </w:tblPr>
    <w:tcPr>
      <w:shd w:val="clear" w:color="auto" w:fill="CDDBE9" w:themeFill="accent3" w:themeFillTint="3F"/>
    </w:tcPr>
    <w:tblStylePr w:type="firstRow">
      <w:rPr>
        <w:b/>
        <w:bCs/>
      </w:rPr>
    </w:tblStylePr>
    <w:tblStylePr w:type="lastRow">
      <w:rPr>
        <w:b/>
        <w:bCs/>
      </w:rPr>
      <w:tblPr/>
      <w:tcPr>
        <w:tcBorders>
          <w:top w:val="single" w:sz="18" w:space="0" w:color="6993BE" w:themeColor="accent3" w:themeTint="BF"/>
        </w:tcBorders>
      </w:tcPr>
    </w:tblStylePr>
    <w:tblStylePr w:type="firstCol">
      <w:rPr>
        <w:b/>
        <w:bCs/>
      </w:rPr>
    </w:tblStylePr>
    <w:tblStylePr w:type="lastCol">
      <w:rPr>
        <w:b/>
        <w:bCs/>
      </w:rPr>
    </w:tblStylePr>
    <w:tblStylePr w:type="band1Vert">
      <w:tblPr/>
      <w:tcPr>
        <w:shd w:val="clear" w:color="auto" w:fill="9BB7D4" w:themeFill="accent3" w:themeFillTint="7F"/>
      </w:tcPr>
    </w:tblStylePr>
    <w:tblStylePr w:type="band1Horz">
      <w:tblPr/>
      <w:tcPr>
        <w:shd w:val="clear" w:color="auto" w:fill="9BB7D4"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single" w:sz="8" w:space="0" w:color="C95E55" w:themeColor="accent4" w:themeTint="BF"/>
        <w:insideV w:val="single" w:sz="8" w:space="0" w:color="C95E55" w:themeColor="accent4" w:themeTint="BF"/>
      </w:tblBorders>
    </w:tblPr>
    <w:tcPr>
      <w:shd w:val="clear" w:color="auto" w:fill="EDC9C6" w:themeFill="accent4" w:themeFillTint="3F"/>
    </w:tcPr>
    <w:tblStylePr w:type="firstRow">
      <w:rPr>
        <w:b/>
        <w:bCs/>
      </w:rPr>
    </w:tblStylePr>
    <w:tblStylePr w:type="lastRow">
      <w:rPr>
        <w:b/>
        <w:bCs/>
      </w:rPr>
      <w:tblPr/>
      <w:tcPr>
        <w:tcBorders>
          <w:top w:val="single" w:sz="18" w:space="0" w:color="C95E55" w:themeColor="accent4" w:themeTint="BF"/>
        </w:tcBorders>
      </w:tcPr>
    </w:tblStylePr>
    <w:tblStylePr w:type="firstCol">
      <w:rPr>
        <w:b/>
        <w:bCs/>
      </w:rPr>
    </w:tblStylePr>
    <w:tblStylePr w:type="lastCol">
      <w:rPr>
        <w:b/>
        <w:bCs/>
      </w:rPr>
    </w:tblStylePr>
    <w:tblStylePr w:type="band1Vert">
      <w:tblPr/>
      <w:tcPr>
        <w:shd w:val="clear" w:color="auto" w:fill="DB948E" w:themeFill="accent4" w:themeFillTint="7F"/>
      </w:tcPr>
    </w:tblStylePr>
    <w:tblStylePr w:type="band1Horz">
      <w:tblPr/>
      <w:tcPr>
        <w:shd w:val="clear" w:color="auto" w:fill="DB948E"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single" w:sz="8" w:space="0" w:color="E2995D" w:themeColor="accent5" w:themeTint="BF"/>
        <w:insideV w:val="single" w:sz="8" w:space="0" w:color="E2995D" w:themeColor="accent5" w:themeTint="BF"/>
      </w:tblBorders>
    </w:tblPr>
    <w:tcPr>
      <w:shd w:val="clear" w:color="auto" w:fill="F5DDC9" w:themeFill="accent5" w:themeFillTint="3F"/>
    </w:tcPr>
    <w:tblStylePr w:type="firstRow">
      <w:rPr>
        <w:b/>
        <w:bCs/>
      </w:rPr>
    </w:tblStylePr>
    <w:tblStylePr w:type="lastRow">
      <w:rPr>
        <w:b/>
        <w:bCs/>
      </w:rPr>
      <w:tblPr/>
      <w:tcPr>
        <w:tcBorders>
          <w:top w:val="single" w:sz="18" w:space="0" w:color="E2995D" w:themeColor="accent5" w:themeTint="BF"/>
        </w:tcBorders>
      </w:tcPr>
    </w:tblStylePr>
    <w:tblStylePr w:type="firstCol">
      <w:rPr>
        <w:b/>
        <w:bCs/>
      </w:rPr>
    </w:tblStylePr>
    <w:tblStylePr w:type="lastCol">
      <w:rPr>
        <w:b/>
        <w:bCs/>
      </w:rPr>
    </w:tblStylePr>
    <w:tblStylePr w:type="band1Vert">
      <w:tblPr/>
      <w:tcPr>
        <w:shd w:val="clear" w:color="auto" w:fill="ECBB93" w:themeFill="accent5" w:themeFillTint="7F"/>
      </w:tcPr>
    </w:tblStylePr>
    <w:tblStylePr w:type="band1Horz">
      <w:tblPr/>
      <w:tcPr>
        <w:shd w:val="clear" w:color="auto" w:fill="ECBB93"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single" w:sz="8" w:space="0" w:color="E6C56F" w:themeColor="accent6" w:themeTint="BF"/>
        <w:insideV w:val="single" w:sz="8" w:space="0" w:color="E6C56F" w:themeColor="accent6" w:themeTint="BF"/>
      </w:tblBorders>
    </w:tblPr>
    <w:tcPr>
      <w:shd w:val="clear" w:color="auto" w:fill="F6ECCF" w:themeFill="accent6" w:themeFillTint="3F"/>
    </w:tcPr>
    <w:tblStylePr w:type="firstRow">
      <w:rPr>
        <w:b/>
        <w:bCs/>
      </w:rPr>
    </w:tblStylePr>
    <w:tblStylePr w:type="lastRow">
      <w:rPr>
        <w:b/>
        <w:bCs/>
      </w:rPr>
      <w:tblPr/>
      <w:tcPr>
        <w:tcBorders>
          <w:top w:val="single" w:sz="18" w:space="0" w:color="E6C56F" w:themeColor="accent6" w:themeTint="BF"/>
        </w:tcBorders>
      </w:tcPr>
    </w:tblStylePr>
    <w:tblStylePr w:type="firstCol">
      <w:rPr>
        <w:b/>
        <w:bCs/>
      </w:rPr>
    </w:tblStylePr>
    <w:tblStylePr w:type="lastCol">
      <w:rPr>
        <w:b/>
        <w:bCs/>
      </w:rPr>
    </w:tblStylePr>
    <w:tblStylePr w:type="band1Vert">
      <w:tblPr/>
      <w:tcPr>
        <w:shd w:val="clear" w:color="auto" w:fill="EED89F" w:themeFill="accent6" w:themeFillTint="7F"/>
      </w:tcPr>
    </w:tblStylePr>
    <w:tblStylePr w:type="band1Horz">
      <w:tblPr/>
      <w:tcPr>
        <w:shd w:val="clear" w:color="auto" w:fill="EED89F"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insideH w:val="single" w:sz="8" w:space="0" w:color="83992A" w:themeColor="accent1"/>
        <w:insideV w:val="single" w:sz="8" w:space="0" w:color="83992A" w:themeColor="accent1"/>
      </w:tblBorders>
    </w:tblPr>
    <w:tcPr>
      <w:shd w:val="clear" w:color="auto" w:fill="E5EEC1" w:themeFill="accent1" w:themeFillTint="3F"/>
    </w:tcPr>
    <w:tblStylePr w:type="firstRow">
      <w:rPr>
        <w:b/>
        <w:bCs/>
        <w:color w:val="000000" w:themeColor="text1"/>
      </w:rPr>
      <w:tblPr/>
      <w:tcPr>
        <w:shd w:val="clear" w:color="auto" w:fill="F4F8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CD" w:themeFill="accent1" w:themeFillTint="33"/>
      </w:tcPr>
    </w:tblStylePr>
    <w:tblStylePr w:type="band1Vert">
      <w:tblPr/>
      <w:tcPr>
        <w:shd w:val="clear" w:color="auto" w:fill="CBDD83" w:themeFill="accent1" w:themeFillTint="7F"/>
      </w:tcPr>
    </w:tblStylePr>
    <w:tblStylePr w:type="band1Horz">
      <w:tblPr/>
      <w:tcPr>
        <w:tcBorders>
          <w:insideH w:val="single" w:sz="6" w:space="0" w:color="83992A" w:themeColor="accent1"/>
          <w:insideV w:val="single" w:sz="6" w:space="0" w:color="83992A" w:themeColor="accent1"/>
        </w:tcBorders>
        <w:shd w:val="clear" w:color="auto" w:fill="CBDD83"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insideH w:val="single" w:sz="8" w:space="0" w:color="3C9770" w:themeColor="accent2"/>
        <w:insideV w:val="single" w:sz="8" w:space="0" w:color="3C9770" w:themeColor="accent2"/>
      </w:tblBorders>
    </w:tblPr>
    <w:tcPr>
      <w:shd w:val="clear" w:color="auto" w:fill="CAEADC" w:themeFill="accent2" w:themeFillTint="3F"/>
    </w:tcPr>
    <w:tblStylePr w:type="firstRow">
      <w:rPr>
        <w:b/>
        <w:bCs/>
        <w:color w:val="000000" w:themeColor="text1"/>
      </w:rPr>
      <w:tblPr/>
      <w:tcPr>
        <w:shd w:val="clear" w:color="auto" w:fill="EAF6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EE2" w:themeFill="accent2" w:themeFillTint="33"/>
      </w:tcPr>
    </w:tblStylePr>
    <w:tblStylePr w:type="band1Vert">
      <w:tblPr/>
      <w:tcPr>
        <w:shd w:val="clear" w:color="auto" w:fill="94D4B8" w:themeFill="accent2" w:themeFillTint="7F"/>
      </w:tcPr>
    </w:tblStylePr>
    <w:tblStylePr w:type="band1Horz">
      <w:tblPr/>
      <w:tcPr>
        <w:tcBorders>
          <w:insideH w:val="single" w:sz="6" w:space="0" w:color="3C9770" w:themeColor="accent2"/>
          <w:insideV w:val="single" w:sz="6" w:space="0" w:color="3C9770" w:themeColor="accent2"/>
        </w:tcBorders>
        <w:shd w:val="clear" w:color="auto" w:fill="94D4B8"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insideH w:val="single" w:sz="8" w:space="0" w:color="44709D" w:themeColor="accent3"/>
        <w:insideV w:val="single" w:sz="8" w:space="0" w:color="44709D" w:themeColor="accent3"/>
      </w:tblBorders>
    </w:tblPr>
    <w:tcPr>
      <w:shd w:val="clear" w:color="auto" w:fill="CDDBE9" w:themeFill="accent3" w:themeFillTint="3F"/>
    </w:tcPr>
    <w:tblStylePr w:type="firstRow">
      <w:rPr>
        <w:b/>
        <w:bCs/>
        <w:color w:val="000000" w:themeColor="text1"/>
      </w:rPr>
      <w:tblPr/>
      <w:tcPr>
        <w:shd w:val="clear" w:color="auto" w:fill="EBF0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2ED" w:themeFill="accent3" w:themeFillTint="33"/>
      </w:tcPr>
    </w:tblStylePr>
    <w:tblStylePr w:type="band1Vert">
      <w:tblPr/>
      <w:tcPr>
        <w:shd w:val="clear" w:color="auto" w:fill="9BB7D4" w:themeFill="accent3" w:themeFillTint="7F"/>
      </w:tcPr>
    </w:tblStylePr>
    <w:tblStylePr w:type="band1Horz">
      <w:tblPr/>
      <w:tcPr>
        <w:tcBorders>
          <w:insideH w:val="single" w:sz="6" w:space="0" w:color="44709D" w:themeColor="accent3"/>
          <w:insideV w:val="single" w:sz="6" w:space="0" w:color="44709D" w:themeColor="accent3"/>
        </w:tcBorders>
        <w:shd w:val="clear" w:color="auto" w:fill="9BB7D4"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insideH w:val="single" w:sz="8" w:space="0" w:color="A23C33" w:themeColor="accent4"/>
        <w:insideV w:val="single" w:sz="8" w:space="0" w:color="A23C33" w:themeColor="accent4"/>
      </w:tblBorders>
    </w:tblPr>
    <w:tcPr>
      <w:shd w:val="clear" w:color="auto" w:fill="EDC9C6" w:themeFill="accent4" w:themeFillTint="3F"/>
    </w:tcPr>
    <w:tblStylePr w:type="firstRow">
      <w:rPr>
        <w:b/>
        <w:bCs/>
        <w:color w:val="000000" w:themeColor="text1"/>
      </w:rPr>
      <w:tblPr/>
      <w:tcPr>
        <w:shd w:val="clear" w:color="auto" w:fill="F8E9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3D1" w:themeFill="accent4" w:themeFillTint="33"/>
      </w:tcPr>
    </w:tblStylePr>
    <w:tblStylePr w:type="band1Vert">
      <w:tblPr/>
      <w:tcPr>
        <w:shd w:val="clear" w:color="auto" w:fill="DB948E" w:themeFill="accent4" w:themeFillTint="7F"/>
      </w:tcPr>
    </w:tblStylePr>
    <w:tblStylePr w:type="band1Horz">
      <w:tblPr/>
      <w:tcPr>
        <w:tcBorders>
          <w:insideH w:val="single" w:sz="6" w:space="0" w:color="A23C33" w:themeColor="accent4"/>
          <w:insideV w:val="single" w:sz="6" w:space="0" w:color="A23C33" w:themeColor="accent4"/>
        </w:tcBorders>
        <w:shd w:val="clear" w:color="auto" w:fill="DB948E"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insideH w:val="single" w:sz="8" w:space="0" w:color="D97828" w:themeColor="accent5"/>
        <w:insideV w:val="single" w:sz="8" w:space="0" w:color="D97828" w:themeColor="accent5"/>
      </w:tblBorders>
    </w:tblPr>
    <w:tcPr>
      <w:shd w:val="clear" w:color="auto" w:fill="F5DDC9" w:themeFill="accent5" w:themeFillTint="3F"/>
    </w:tcPr>
    <w:tblStylePr w:type="firstRow">
      <w:rPr>
        <w:b/>
        <w:bCs/>
        <w:color w:val="000000" w:themeColor="text1"/>
      </w:rPr>
      <w:tblPr/>
      <w:tcPr>
        <w:shd w:val="clear" w:color="auto" w:fill="FBF1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3D3" w:themeFill="accent5" w:themeFillTint="33"/>
      </w:tcPr>
    </w:tblStylePr>
    <w:tblStylePr w:type="band1Vert">
      <w:tblPr/>
      <w:tcPr>
        <w:shd w:val="clear" w:color="auto" w:fill="ECBB93" w:themeFill="accent5" w:themeFillTint="7F"/>
      </w:tcPr>
    </w:tblStylePr>
    <w:tblStylePr w:type="band1Horz">
      <w:tblPr/>
      <w:tcPr>
        <w:tcBorders>
          <w:insideH w:val="single" w:sz="6" w:space="0" w:color="D97828" w:themeColor="accent5"/>
          <w:insideV w:val="single" w:sz="6" w:space="0" w:color="D97828" w:themeColor="accent5"/>
        </w:tcBorders>
        <w:shd w:val="clear" w:color="auto" w:fill="ECBB93"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insideH w:val="single" w:sz="8" w:space="0" w:color="DEB340" w:themeColor="accent6"/>
        <w:insideV w:val="single" w:sz="8" w:space="0" w:color="DEB340" w:themeColor="accent6"/>
      </w:tblBorders>
    </w:tblPr>
    <w:tcPr>
      <w:shd w:val="clear" w:color="auto" w:fill="F6ECCF" w:themeFill="accent6" w:themeFillTint="3F"/>
    </w:tcPr>
    <w:tblStylePr w:type="firstRow">
      <w:rPr>
        <w:b/>
        <w:bCs/>
        <w:color w:val="000000" w:themeColor="text1"/>
      </w:rPr>
      <w:tblPr/>
      <w:tcPr>
        <w:shd w:val="clear" w:color="auto" w:fill="FB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FD8" w:themeFill="accent6" w:themeFillTint="33"/>
      </w:tcPr>
    </w:tblStylePr>
    <w:tblStylePr w:type="band1Vert">
      <w:tblPr/>
      <w:tcPr>
        <w:shd w:val="clear" w:color="auto" w:fill="EED89F" w:themeFill="accent6" w:themeFillTint="7F"/>
      </w:tcPr>
    </w:tblStylePr>
    <w:tblStylePr w:type="band1Horz">
      <w:tblPr/>
      <w:tcPr>
        <w:tcBorders>
          <w:insideH w:val="single" w:sz="6" w:space="0" w:color="DEB340" w:themeColor="accent6"/>
          <w:insideV w:val="single" w:sz="6" w:space="0" w:color="DEB340" w:themeColor="accent6"/>
        </w:tcBorders>
        <w:shd w:val="clear" w:color="auto" w:fill="EED89F"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E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992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992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992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992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DD8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DD83"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A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7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7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7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7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D4B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D4B8"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DB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09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09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09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09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B7D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B7D4"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C9C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23C3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23C3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23C3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23C3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94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948E"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D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782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782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782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782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BB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BB93"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EC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34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34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34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34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8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89F"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83992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4C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1721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1721F" w:themeFill="accent1" w:themeFillShade="BF"/>
      </w:tcPr>
    </w:tblStylePr>
    <w:tblStylePr w:type="band1Vert">
      <w:tblPr/>
      <w:tcPr>
        <w:tcBorders>
          <w:top w:val="nil"/>
          <w:left w:val="nil"/>
          <w:bottom w:val="nil"/>
          <w:right w:val="nil"/>
          <w:insideH w:val="nil"/>
          <w:insideV w:val="nil"/>
        </w:tcBorders>
        <w:shd w:val="clear" w:color="auto" w:fill="61721F" w:themeFill="accent1" w:themeFillShade="BF"/>
      </w:tcPr>
    </w:tblStylePr>
    <w:tblStylePr w:type="band1Horz">
      <w:tblPr/>
      <w:tcPr>
        <w:tcBorders>
          <w:top w:val="nil"/>
          <w:left w:val="nil"/>
          <w:bottom w:val="nil"/>
          <w:right w:val="nil"/>
          <w:insideH w:val="nil"/>
          <w:insideV w:val="nil"/>
        </w:tcBorders>
        <w:shd w:val="clear" w:color="auto" w:fill="61721F"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3C97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B3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D715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D7153" w:themeFill="accent2" w:themeFillShade="BF"/>
      </w:tcPr>
    </w:tblStylePr>
    <w:tblStylePr w:type="band1Vert">
      <w:tblPr/>
      <w:tcPr>
        <w:tcBorders>
          <w:top w:val="nil"/>
          <w:left w:val="nil"/>
          <w:bottom w:val="nil"/>
          <w:right w:val="nil"/>
          <w:insideH w:val="nil"/>
          <w:insideV w:val="nil"/>
        </w:tcBorders>
        <w:shd w:val="clear" w:color="auto" w:fill="2D7153" w:themeFill="accent2" w:themeFillShade="BF"/>
      </w:tcPr>
    </w:tblStylePr>
    <w:tblStylePr w:type="band1Horz">
      <w:tblPr/>
      <w:tcPr>
        <w:tcBorders>
          <w:top w:val="nil"/>
          <w:left w:val="nil"/>
          <w:bottom w:val="nil"/>
          <w:right w:val="nil"/>
          <w:insideH w:val="nil"/>
          <w:insideV w:val="nil"/>
        </w:tcBorders>
        <w:shd w:val="clear" w:color="auto" w:fill="2D7153"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44709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374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3537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35375" w:themeFill="accent3" w:themeFillShade="BF"/>
      </w:tcPr>
    </w:tblStylePr>
    <w:tblStylePr w:type="band1Vert">
      <w:tblPr/>
      <w:tcPr>
        <w:tcBorders>
          <w:top w:val="nil"/>
          <w:left w:val="nil"/>
          <w:bottom w:val="nil"/>
          <w:right w:val="nil"/>
          <w:insideH w:val="nil"/>
          <w:insideV w:val="nil"/>
        </w:tcBorders>
        <w:shd w:val="clear" w:color="auto" w:fill="335375" w:themeFill="accent3" w:themeFillShade="BF"/>
      </w:tcPr>
    </w:tblStylePr>
    <w:tblStylePr w:type="band1Horz">
      <w:tblPr/>
      <w:tcPr>
        <w:tcBorders>
          <w:top w:val="nil"/>
          <w:left w:val="nil"/>
          <w:bottom w:val="nil"/>
          <w:right w:val="nil"/>
          <w:insideH w:val="nil"/>
          <w:insideV w:val="nil"/>
        </w:tcBorders>
        <w:shd w:val="clear" w:color="auto" w:fill="335375"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A23C3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1D1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92C2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92C26" w:themeFill="accent4" w:themeFillShade="BF"/>
      </w:tcPr>
    </w:tblStylePr>
    <w:tblStylePr w:type="band1Vert">
      <w:tblPr/>
      <w:tcPr>
        <w:tcBorders>
          <w:top w:val="nil"/>
          <w:left w:val="nil"/>
          <w:bottom w:val="nil"/>
          <w:right w:val="nil"/>
          <w:insideH w:val="nil"/>
          <w:insideV w:val="nil"/>
        </w:tcBorders>
        <w:shd w:val="clear" w:color="auto" w:fill="792C26" w:themeFill="accent4" w:themeFillShade="BF"/>
      </w:tcPr>
    </w:tblStylePr>
    <w:tblStylePr w:type="band1Horz">
      <w:tblPr/>
      <w:tcPr>
        <w:tcBorders>
          <w:top w:val="nil"/>
          <w:left w:val="nil"/>
          <w:bottom w:val="nil"/>
          <w:right w:val="nil"/>
          <w:insideH w:val="nil"/>
          <w:insideV w:val="nil"/>
        </w:tcBorders>
        <w:shd w:val="clear" w:color="auto" w:fill="792C26"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D9782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3B1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591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591D" w:themeFill="accent5" w:themeFillShade="BF"/>
      </w:tcPr>
    </w:tblStylePr>
    <w:tblStylePr w:type="band1Vert">
      <w:tblPr/>
      <w:tcPr>
        <w:tcBorders>
          <w:top w:val="nil"/>
          <w:left w:val="nil"/>
          <w:bottom w:val="nil"/>
          <w:right w:val="nil"/>
          <w:insideH w:val="nil"/>
          <w:insideV w:val="nil"/>
        </w:tcBorders>
        <w:shd w:val="clear" w:color="auto" w:fill="A3591D" w:themeFill="accent5" w:themeFillShade="BF"/>
      </w:tcPr>
    </w:tblStylePr>
    <w:tblStylePr w:type="band1Horz">
      <w:tblPr/>
      <w:tcPr>
        <w:tcBorders>
          <w:top w:val="nil"/>
          <w:left w:val="nil"/>
          <w:bottom w:val="nil"/>
          <w:right w:val="nil"/>
          <w:insideH w:val="nil"/>
          <w:insideV w:val="nil"/>
        </w:tcBorders>
        <w:shd w:val="clear" w:color="auto" w:fill="A3591D"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DEB34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5D1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68C1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68C1F" w:themeFill="accent6" w:themeFillShade="BF"/>
      </w:tcPr>
    </w:tblStylePr>
    <w:tblStylePr w:type="band1Vert">
      <w:tblPr/>
      <w:tcPr>
        <w:tcBorders>
          <w:top w:val="nil"/>
          <w:left w:val="nil"/>
          <w:bottom w:val="nil"/>
          <w:right w:val="nil"/>
          <w:insideH w:val="nil"/>
          <w:insideV w:val="nil"/>
        </w:tcBorders>
        <w:shd w:val="clear" w:color="auto" w:fill="B68C1F" w:themeFill="accent6" w:themeFillShade="BF"/>
      </w:tcPr>
    </w:tblStylePr>
    <w:tblStylePr w:type="band1Horz">
      <w:tblPr/>
      <w:tcPr>
        <w:tcBorders>
          <w:top w:val="nil"/>
          <w:left w:val="nil"/>
          <w:bottom w:val="nil"/>
          <w:right w:val="nil"/>
          <w:insideH w:val="nil"/>
          <w:insideV w:val="nil"/>
        </w:tcBorders>
        <w:shd w:val="clear" w:color="auto" w:fill="B68C1F"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83992A" w:themeColor="accent1"/>
        <w:bottom w:val="single" w:sz="4" w:space="0" w:color="83992A" w:themeColor="accent1"/>
        <w:right w:val="single" w:sz="4" w:space="0" w:color="83992A" w:themeColor="accent1"/>
        <w:insideH w:val="single" w:sz="4" w:space="0" w:color="FFFFFF" w:themeColor="background1"/>
        <w:insideV w:val="single" w:sz="4" w:space="0" w:color="FFFFFF" w:themeColor="background1"/>
      </w:tblBorders>
    </w:tblPr>
    <w:tcPr>
      <w:shd w:val="clear" w:color="auto" w:fill="F4F8E6" w:themeFill="accent1"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5B19" w:themeFill="accent1" w:themeFillShade="99"/>
      </w:tcPr>
    </w:tblStylePr>
    <w:tblStylePr w:type="firstCol">
      <w:rPr>
        <w:color w:val="FFFFFF" w:themeColor="background1"/>
      </w:rPr>
      <w:tblPr/>
      <w:tcPr>
        <w:tcBorders>
          <w:top w:val="nil"/>
          <w:left w:val="nil"/>
          <w:bottom w:val="nil"/>
          <w:right w:val="nil"/>
          <w:insideH w:val="single" w:sz="4" w:space="0" w:color="4E5B19" w:themeColor="accent1" w:themeShade="99"/>
          <w:insideV w:val="nil"/>
        </w:tcBorders>
        <w:shd w:val="clear" w:color="auto" w:fill="4E5B1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E5B19" w:themeFill="accent1" w:themeFillShade="99"/>
      </w:tcPr>
    </w:tblStylePr>
    <w:tblStylePr w:type="band1Vert">
      <w:tblPr/>
      <w:tcPr>
        <w:shd w:val="clear" w:color="auto" w:fill="D5E39C" w:themeFill="accent1" w:themeFillTint="66"/>
      </w:tcPr>
    </w:tblStylePr>
    <w:tblStylePr w:type="band1Horz">
      <w:tblPr/>
      <w:tcPr>
        <w:shd w:val="clear" w:color="auto" w:fill="CBDD83"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3C9770" w:themeColor="accent2"/>
        <w:bottom w:val="single" w:sz="4" w:space="0" w:color="3C9770" w:themeColor="accent2"/>
        <w:right w:val="single" w:sz="4" w:space="0" w:color="3C9770" w:themeColor="accent2"/>
        <w:insideH w:val="single" w:sz="4" w:space="0" w:color="FFFFFF" w:themeColor="background1"/>
        <w:insideV w:val="single" w:sz="4" w:space="0" w:color="FFFFFF" w:themeColor="background1"/>
      </w:tblBorders>
    </w:tblPr>
    <w:tcPr>
      <w:shd w:val="clear" w:color="auto" w:fill="EAF6F1" w:themeFill="accent2"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A42" w:themeFill="accent2" w:themeFillShade="99"/>
      </w:tcPr>
    </w:tblStylePr>
    <w:tblStylePr w:type="firstCol">
      <w:rPr>
        <w:color w:val="FFFFFF" w:themeColor="background1"/>
      </w:rPr>
      <w:tblPr/>
      <w:tcPr>
        <w:tcBorders>
          <w:top w:val="nil"/>
          <w:left w:val="nil"/>
          <w:bottom w:val="nil"/>
          <w:right w:val="nil"/>
          <w:insideH w:val="single" w:sz="4" w:space="0" w:color="245A42" w:themeColor="accent2" w:themeShade="99"/>
          <w:insideV w:val="nil"/>
        </w:tcBorders>
        <w:shd w:val="clear" w:color="auto" w:fill="245A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45A42" w:themeFill="accent2" w:themeFillShade="99"/>
      </w:tcPr>
    </w:tblStylePr>
    <w:tblStylePr w:type="band1Vert">
      <w:tblPr/>
      <w:tcPr>
        <w:shd w:val="clear" w:color="auto" w:fill="A9DDC6" w:themeFill="accent2" w:themeFillTint="66"/>
      </w:tcPr>
    </w:tblStylePr>
    <w:tblStylePr w:type="band1Horz">
      <w:tblPr/>
      <w:tcPr>
        <w:shd w:val="clear" w:color="auto" w:fill="94D4B8"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A23C33" w:themeColor="accent4"/>
        <w:left w:val="single" w:sz="4" w:space="0" w:color="44709D" w:themeColor="accent3"/>
        <w:bottom w:val="single" w:sz="4" w:space="0" w:color="44709D" w:themeColor="accent3"/>
        <w:right w:val="single" w:sz="4" w:space="0" w:color="44709D" w:themeColor="accent3"/>
        <w:insideH w:val="single" w:sz="4" w:space="0" w:color="FFFFFF" w:themeColor="background1"/>
        <w:insideV w:val="single" w:sz="4" w:space="0" w:color="FFFFFF" w:themeColor="background1"/>
      </w:tblBorders>
    </w:tblPr>
    <w:tcPr>
      <w:shd w:val="clear" w:color="auto" w:fill="EBF0F6" w:themeFill="accent3" w:themeFillTint="19"/>
    </w:tcPr>
    <w:tblStylePr w:type="firstRow">
      <w:rPr>
        <w:b/>
        <w:bCs/>
      </w:rPr>
      <w:tblPr/>
      <w:tcPr>
        <w:tcBorders>
          <w:top w:val="nil"/>
          <w:left w:val="nil"/>
          <w:bottom w:val="single" w:sz="24" w:space="0" w:color="A23C3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435E" w:themeFill="accent3" w:themeFillShade="99"/>
      </w:tcPr>
    </w:tblStylePr>
    <w:tblStylePr w:type="firstCol">
      <w:rPr>
        <w:color w:val="FFFFFF" w:themeColor="background1"/>
      </w:rPr>
      <w:tblPr/>
      <w:tcPr>
        <w:tcBorders>
          <w:top w:val="nil"/>
          <w:left w:val="nil"/>
          <w:bottom w:val="nil"/>
          <w:right w:val="nil"/>
          <w:insideH w:val="single" w:sz="4" w:space="0" w:color="28435E" w:themeColor="accent3" w:themeShade="99"/>
          <w:insideV w:val="nil"/>
        </w:tcBorders>
        <w:shd w:val="clear" w:color="auto" w:fill="28435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8435E" w:themeFill="accent3" w:themeFillShade="99"/>
      </w:tcPr>
    </w:tblStylePr>
    <w:tblStylePr w:type="band1Vert">
      <w:tblPr/>
      <w:tcPr>
        <w:shd w:val="clear" w:color="auto" w:fill="AFC5DC" w:themeFill="accent3" w:themeFillTint="66"/>
      </w:tcPr>
    </w:tblStylePr>
    <w:tblStylePr w:type="band1Horz">
      <w:tblPr/>
      <w:tcPr>
        <w:shd w:val="clear" w:color="auto" w:fill="9BB7D4"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44709D" w:themeColor="accent3"/>
        <w:left w:val="single" w:sz="4" w:space="0" w:color="A23C33" w:themeColor="accent4"/>
        <w:bottom w:val="single" w:sz="4" w:space="0" w:color="A23C33" w:themeColor="accent4"/>
        <w:right w:val="single" w:sz="4" w:space="0" w:color="A23C33" w:themeColor="accent4"/>
        <w:insideH w:val="single" w:sz="4" w:space="0" w:color="FFFFFF" w:themeColor="background1"/>
        <w:insideV w:val="single" w:sz="4" w:space="0" w:color="FFFFFF" w:themeColor="background1"/>
      </w:tblBorders>
    </w:tblPr>
    <w:tcPr>
      <w:shd w:val="clear" w:color="auto" w:fill="F8E9E8" w:themeFill="accent4" w:themeFillTint="19"/>
    </w:tcPr>
    <w:tblStylePr w:type="firstRow">
      <w:rPr>
        <w:b/>
        <w:bCs/>
      </w:rPr>
      <w:tblPr/>
      <w:tcPr>
        <w:tcBorders>
          <w:top w:val="nil"/>
          <w:left w:val="nil"/>
          <w:bottom w:val="single" w:sz="24" w:space="0" w:color="44709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231E" w:themeFill="accent4" w:themeFillShade="99"/>
      </w:tcPr>
    </w:tblStylePr>
    <w:tblStylePr w:type="firstCol">
      <w:rPr>
        <w:color w:val="FFFFFF" w:themeColor="background1"/>
      </w:rPr>
      <w:tblPr/>
      <w:tcPr>
        <w:tcBorders>
          <w:top w:val="nil"/>
          <w:left w:val="nil"/>
          <w:bottom w:val="nil"/>
          <w:right w:val="nil"/>
          <w:insideH w:val="single" w:sz="4" w:space="0" w:color="61231E" w:themeColor="accent4" w:themeShade="99"/>
          <w:insideV w:val="nil"/>
        </w:tcBorders>
        <w:shd w:val="clear" w:color="auto" w:fill="61231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1231E" w:themeFill="accent4" w:themeFillShade="99"/>
      </w:tcPr>
    </w:tblStylePr>
    <w:tblStylePr w:type="band1Vert">
      <w:tblPr/>
      <w:tcPr>
        <w:shd w:val="clear" w:color="auto" w:fill="E2A9A4" w:themeFill="accent4" w:themeFillTint="66"/>
      </w:tcPr>
    </w:tblStylePr>
    <w:tblStylePr w:type="band1Horz">
      <w:tblPr/>
      <w:tcPr>
        <w:shd w:val="clear" w:color="auto" w:fill="DB948E"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DEB340" w:themeColor="accent6"/>
        <w:left w:val="single" w:sz="4" w:space="0" w:color="D97828" w:themeColor="accent5"/>
        <w:bottom w:val="single" w:sz="4" w:space="0" w:color="D97828" w:themeColor="accent5"/>
        <w:right w:val="single" w:sz="4" w:space="0" w:color="D97828" w:themeColor="accent5"/>
        <w:insideH w:val="single" w:sz="4" w:space="0" w:color="FFFFFF" w:themeColor="background1"/>
        <w:insideV w:val="single" w:sz="4" w:space="0" w:color="FFFFFF" w:themeColor="background1"/>
      </w:tblBorders>
    </w:tblPr>
    <w:tcPr>
      <w:shd w:val="clear" w:color="auto" w:fill="FBF1E9" w:themeFill="accent5" w:themeFillTint="19"/>
    </w:tcPr>
    <w:tblStylePr w:type="firstRow">
      <w:rPr>
        <w:b/>
        <w:bCs/>
      </w:rPr>
      <w:tblPr/>
      <w:tcPr>
        <w:tcBorders>
          <w:top w:val="nil"/>
          <w:left w:val="nil"/>
          <w:bottom w:val="single" w:sz="24" w:space="0" w:color="DEB34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4717" w:themeFill="accent5" w:themeFillShade="99"/>
      </w:tcPr>
    </w:tblStylePr>
    <w:tblStylePr w:type="firstCol">
      <w:rPr>
        <w:color w:val="FFFFFF" w:themeColor="background1"/>
      </w:rPr>
      <w:tblPr/>
      <w:tcPr>
        <w:tcBorders>
          <w:top w:val="nil"/>
          <w:left w:val="nil"/>
          <w:bottom w:val="nil"/>
          <w:right w:val="nil"/>
          <w:insideH w:val="single" w:sz="4" w:space="0" w:color="824717" w:themeColor="accent5" w:themeShade="99"/>
          <w:insideV w:val="nil"/>
        </w:tcBorders>
        <w:shd w:val="clear" w:color="auto" w:fill="82471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4717" w:themeFill="accent5" w:themeFillShade="99"/>
      </w:tcPr>
    </w:tblStylePr>
    <w:tblStylePr w:type="band1Vert">
      <w:tblPr/>
      <w:tcPr>
        <w:shd w:val="clear" w:color="auto" w:fill="EFC8A8" w:themeFill="accent5" w:themeFillTint="66"/>
      </w:tcPr>
    </w:tblStylePr>
    <w:tblStylePr w:type="band1Horz">
      <w:tblPr/>
      <w:tcPr>
        <w:shd w:val="clear" w:color="auto" w:fill="ECBB93"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D97828" w:themeColor="accent5"/>
        <w:left w:val="single" w:sz="4" w:space="0" w:color="DEB340" w:themeColor="accent6"/>
        <w:bottom w:val="single" w:sz="4" w:space="0" w:color="DEB340" w:themeColor="accent6"/>
        <w:right w:val="single" w:sz="4" w:space="0" w:color="DEB340" w:themeColor="accent6"/>
        <w:insideH w:val="single" w:sz="4" w:space="0" w:color="FFFFFF" w:themeColor="background1"/>
        <w:insideV w:val="single" w:sz="4" w:space="0" w:color="FFFFFF" w:themeColor="background1"/>
      </w:tblBorders>
    </w:tblPr>
    <w:tcPr>
      <w:shd w:val="clear" w:color="auto" w:fill="FBF7EC" w:themeFill="accent6" w:themeFillTint="19"/>
    </w:tcPr>
    <w:tblStylePr w:type="firstRow">
      <w:rPr>
        <w:b/>
        <w:bCs/>
      </w:rPr>
      <w:tblPr/>
      <w:tcPr>
        <w:tcBorders>
          <w:top w:val="nil"/>
          <w:left w:val="nil"/>
          <w:bottom w:val="single" w:sz="24" w:space="0" w:color="D9782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019" w:themeFill="accent6" w:themeFillShade="99"/>
      </w:tcPr>
    </w:tblStylePr>
    <w:tblStylePr w:type="firstCol">
      <w:rPr>
        <w:color w:val="FFFFFF" w:themeColor="background1"/>
      </w:rPr>
      <w:tblPr/>
      <w:tcPr>
        <w:tcBorders>
          <w:top w:val="nil"/>
          <w:left w:val="nil"/>
          <w:bottom w:val="nil"/>
          <w:right w:val="nil"/>
          <w:insideH w:val="single" w:sz="4" w:space="0" w:color="927019" w:themeColor="accent6" w:themeShade="99"/>
          <w:insideV w:val="nil"/>
        </w:tcBorders>
        <w:shd w:val="clear" w:color="auto" w:fill="92701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27019" w:themeFill="accent6" w:themeFillShade="99"/>
      </w:tcPr>
    </w:tblStylePr>
    <w:tblStylePr w:type="band1Vert">
      <w:tblPr/>
      <w:tcPr>
        <w:shd w:val="clear" w:color="auto" w:fill="F1E0B2" w:themeFill="accent6" w:themeFillTint="66"/>
      </w:tcPr>
    </w:tblStylePr>
    <w:tblStylePr w:type="band1Horz">
      <w:tblPr/>
      <w:tcPr>
        <w:shd w:val="clear" w:color="auto" w:fill="EED89F"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F4F8E6" w:themeFill="accent1"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EC1" w:themeFill="accent1" w:themeFillTint="3F"/>
      </w:tcPr>
    </w:tblStylePr>
    <w:tblStylePr w:type="band1Horz">
      <w:tblPr/>
      <w:tcPr>
        <w:shd w:val="clear" w:color="auto" w:fill="EAF1CD"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EAF6F1" w:themeFill="accent2"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ADC" w:themeFill="accent2" w:themeFillTint="3F"/>
      </w:tcPr>
    </w:tblStylePr>
    <w:tblStylePr w:type="band1Horz">
      <w:tblPr/>
      <w:tcPr>
        <w:shd w:val="clear" w:color="auto" w:fill="D4EEE2"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EBF0F6" w:themeFill="accent3" w:themeFillTint="19"/>
    </w:tcPr>
    <w:tblStylePr w:type="firstRow">
      <w:rPr>
        <w:b/>
        <w:bCs/>
        <w:color w:val="FFFFFF" w:themeColor="background1"/>
      </w:rPr>
      <w:tblPr/>
      <w:tcPr>
        <w:tcBorders>
          <w:bottom w:val="single" w:sz="12" w:space="0" w:color="FFFFFF" w:themeColor="background1"/>
        </w:tcBorders>
        <w:shd w:val="clear" w:color="auto" w:fill="812F28" w:themeFill="accent4" w:themeFillShade="CC"/>
      </w:tcPr>
    </w:tblStylePr>
    <w:tblStylePr w:type="lastRow">
      <w:rPr>
        <w:b/>
        <w:bCs/>
        <w:color w:val="812F2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DBE9" w:themeFill="accent3" w:themeFillTint="3F"/>
      </w:tcPr>
    </w:tblStylePr>
    <w:tblStylePr w:type="band1Horz">
      <w:tblPr/>
      <w:tcPr>
        <w:shd w:val="clear" w:color="auto" w:fill="D7E2E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8E9E8" w:themeFill="accent4" w:themeFillTint="19"/>
    </w:tcPr>
    <w:tblStylePr w:type="firstRow">
      <w:rPr>
        <w:b/>
        <w:bCs/>
        <w:color w:val="FFFFFF" w:themeColor="background1"/>
      </w:rPr>
      <w:tblPr/>
      <w:tcPr>
        <w:tcBorders>
          <w:bottom w:val="single" w:sz="12" w:space="0" w:color="FFFFFF" w:themeColor="background1"/>
        </w:tcBorders>
        <w:shd w:val="clear" w:color="auto" w:fill="36597D" w:themeFill="accent3" w:themeFillShade="CC"/>
      </w:tcPr>
    </w:tblStylePr>
    <w:tblStylePr w:type="lastRow">
      <w:rPr>
        <w:b/>
        <w:bCs/>
        <w:color w:val="36597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9C6" w:themeFill="accent4" w:themeFillTint="3F"/>
      </w:tcPr>
    </w:tblStylePr>
    <w:tblStylePr w:type="band1Horz">
      <w:tblPr/>
      <w:tcPr>
        <w:shd w:val="clear" w:color="auto" w:fill="F0D3D1"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FBF1E9" w:themeFill="accent5" w:themeFillTint="19"/>
    </w:tcPr>
    <w:tblStylePr w:type="firstRow">
      <w:rPr>
        <w:b/>
        <w:bCs/>
        <w:color w:val="FFFFFF" w:themeColor="background1"/>
      </w:rPr>
      <w:tblPr/>
      <w:tcPr>
        <w:tcBorders>
          <w:bottom w:val="single" w:sz="12" w:space="0" w:color="FFFFFF" w:themeColor="background1"/>
        </w:tcBorders>
        <w:shd w:val="clear" w:color="auto" w:fill="C29621" w:themeFill="accent6" w:themeFillShade="CC"/>
      </w:tcPr>
    </w:tblStylePr>
    <w:tblStylePr w:type="lastRow">
      <w:rPr>
        <w:b/>
        <w:bCs/>
        <w:color w:val="C2962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DC9" w:themeFill="accent5" w:themeFillTint="3F"/>
      </w:tcPr>
    </w:tblStylePr>
    <w:tblStylePr w:type="band1Horz">
      <w:tblPr/>
      <w:tcPr>
        <w:shd w:val="clear" w:color="auto" w:fill="F7E3D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BF7EC" w:themeFill="accent6" w:themeFillTint="19"/>
    </w:tcPr>
    <w:tblStylePr w:type="firstRow">
      <w:rPr>
        <w:b/>
        <w:bCs/>
        <w:color w:val="FFFFFF" w:themeColor="background1"/>
      </w:rPr>
      <w:tblPr/>
      <w:tcPr>
        <w:tcBorders>
          <w:bottom w:val="single" w:sz="12" w:space="0" w:color="FFFFFF" w:themeColor="background1"/>
        </w:tcBorders>
        <w:shd w:val="clear" w:color="auto" w:fill="AE5F1F" w:themeFill="accent5" w:themeFillShade="CC"/>
      </w:tcPr>
    </w:tblStylePr>
    <w:tblStylePr w:type="lastRow">
      <w:rPr>
        <w:b/>
        <w:bCs/>
        <w:color w:val="AE5F1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ECCF" w:themeFill="accent6" w:themeFillTint="3F"/>
      </w:tcPr>
    </w:tblStylePr>
    <w:tblStylePr w:type="band1Horz">
      <w:tblPr/>
      <w:tcPr>
        <w:shd w:val="clear" w:color="auto" w:fill="F8EFD8"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CD" w:themeFill="accent1" w:themeFillTint="33"/>
    </w:tcPr>
    <w:tblStylePr w:type="firstRow">
      <w:rPr>
        <w:b/>
        <w:bCs/>
      </w:rPr>
      <w:tblPr/>
      <w:tcPr>
        <w:shd w:val="clear" w:color="auto" w:fill="D5E39C" w:themeFill="accent1" w:themeFillTint="66"/>
      </w:tcPr>
    </w:tblStylePr>
    <w:tblStylePr w:type="lastRow">
      <w:rPr>
        <w:b/>
        <w:bCs/>
        <w:color w:val="000000" w:themeColor="text1"/>
      </w:rPr>
      <w:tblPr/>
      <w:tcPr>
        <w:shd w:val="clear" w:color="auto" w:fill="D5E39C" w:themeFill="accent1" w:themeFillTint="66"/>
      </w:tcPr>
    </w:tblStylePr>
    <w:tblStylePr w:type="firstCol">
      <w:rPr>
        <w:color w:val="FFFFFF" w:themeColor="background1"/>
      </w:rPr>
      <w:tblPr/>
      <w:tcPr>
        <w:shd w:val="clear" w:color="auto" w:fill="61721F" w:themeFill="accent1" w:themeFillShade="BF"/>
      </w:tcPr>
    </w:tblStylePr>
    <w:tblStylePr w:type="lastCol">
      <w:rPr>
        <w:color w:val="FFFFFF" w:themeColor="background1"/>
      </w:rPr>
      <w:tblPr/>
      <w:tcPr>
        <w:shd w:val="clear" w:color="auto" w:fill="61721F" w:themeFill="accent1" w:themeFillShade="BF"/>
      </w:tcPr>
    </w:tblStylePr>
    <w:tblStylePr w:type="band1Vert">
      <w:tblPr/>
      <w:tcPr>
        <w:shd w:val="clear" w:color="auto" w:fill="CBDD83" w:themeFill="accent1" w:themeFillTint="7F"/>
      </w:tcPr>
    </w:tblStylePr>
    <w:tblStylePr w:type="band1Horz">
      <w:tblPr/>
      <w:tcPr>
        <w:shd w:val="clear" w:color="auto" w:fill="CBDD83"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EE2" w:themeFill="accent2" w:themeFillTint="33"/>
    </w:tcPr>
    <w:tblStylePr w:type="firstRow">
      <w:rPr>
        <w:b/>
        <w:bCs/>
      </w:rPr>
      <w:tblPr/>
      <w:tcPr>
        <w:shd w:val="clear" w:color="auto" w:fill="A9DDC6" w:themeFill="accent2" w:themeFillTint="66"/>
      </w:tcPr>
    </w:tblStylePr>
    <w:tblStylePr w:type="lastRow">
      <w:rPr>
        <w:b/>
        <w:bCs/>
        <w:color w:val="000000" w:themeColor="text1"/>
      </w:rPr>
      <w:tblPr/>
      <w:tcPr>
        <w:shd w:val="clear" w:color="auto" w:fill="A9DDC6" w:themeFill="accent2" w:themeFillTint="66"/>
      </w:tcPr>
    </w:tblStylePr>
    <w:tblStylePr w:type="firstCol">
      <w:rPr>
        <w:color w:val="FFFFFF" w:themeColor="background1"/>
      </w:rPr>
      <w:tblPr/>
      <w:tcPr>
        <w:shd w:val="clear" w:color="auto" w:fill="2D7153" w:themeFill="accent2" w:themeFillShade="BF"/>
      </w:tcPr>
    </w:tblStylePr>
    <w:tblStylePr w:type="lastCol">
      <w:rPr>
        <w:color w:val="FFFFFF" w:themeColor="background1"/>
      </w:rPr>
      <w:tblPr/>
      <w:tcPr>
        <w:shd w:val="clear" w:color="auto" w:fill="2D7153" w:themeFill="accent2" w:themeFillShade="BF"/>
      </w:tcPr>
    </w:tblStylePr>
    <w:tblStylePr w:type="band1Vert">
      <w:tblPr/>
      <w:tcPr>
        <w:shd w:val="clear" w:color="auto" w:fill="94D4B8" w:themeFill="accent2" w:themeFillTint="7F"/>
      </w:tcPr>
    </w:tblStylePr>
    <w:tblStylePr w:type="band1Horz">
      <w:tblPr/>
      <w:tcPr>
        <w:shd w:val="clear" w:color="auto" w:fill="94D4B8"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2ED" w:themeFill="accent3" w:themeFillTint="33"/>
    </w:tcPr>
    <w:tblStylePr w:type="firstRow">
      <w:rPr>
        <w:b/>
        <w:bCs/>
      </w:rPr>
      <w:tblPr/>
      <w:tcPr>
        <w:shd w:val="clear" w:color="auto" w:fill="AFC5DC" w:themeFill="accent3" w:themeFillTint="66"/>
      </w:tcPr>
    </w:tblStylePr>
    <w:tblStylePr w:type="lastRow">
      <w:rPr>
        <w:b/>
        <w:bCs/>
        <w:color w:val="000000" w:themeColor="text1"/>
      </w:rPr>
      <w:tblPr/>
      <w:tcPr>
        <w:shd w:val="clear" w:color="auto" w:fill="AFC5DC" w:themeFill="accent3" w:themeFillTint="66"/>
      </w:tcPr>
    </w:tblStylePr>
    <w:tblStylePr w:type="firstCol">
      <w:rPr>
        <w:color w:val="FFFFFF" w:themeColor="background1"/>
      </w:rPr>
      <w:tblPr/>
      <w:tcPr>
        <w:shd w:val="clear" w:color="auto" w:fill="335375" w:themeFill="accent3" w:themeFillShade="BF"/>
      </w:tcPr>
    </w:tblStylePr>
    <w:tblStylePr w:type="lastCol">
      <w:rPr>
        <w:color w:val="FFFFFF" w:themeColor="background1"/>
      </w:rPr>
      <w:tblPr/>
      <w:tcPr>
        <w:shd w:val="clear" w:color="auto" w:fill="335375" w:themeFill="accent3" w:themeFillShade="BF"/>
      </w:tcPr>
    </w:tblStylePr>
    <w:tblStylePr w:type="band1Vert">
      <w:tblPr/>
      <w:tcPr>
        <w:shd w:val="clear" w:color="auto" w:fill="9BB7D4" w:themeFill="accent3" w:themeFillTint="7F"/>
      </w:tcPr>
    </w:tblStylePr>
    <w:tblStylePr w:type="band1Horz">
      <w:tblPr/>
      <w:tcPr>
        <w:shd w:val="clear" w:color="auto" w:fill="9BB7D4"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3D1" w:themeFill="accent4" w:themeFillTint="33"/>
    </w:tcPr>
    <w:tblStylePr w:type="firstRow">
      <w:rPr>
        <w:b/>
        <w:bCs/>
      </w:rPr>
      <w:tblPr/>
      <w:tcPr>
        <w:shd w:val="clear" w:color="auto" w:fill="E2A9A4" w:themeFill="accent4" w:themeFillTint="66"/>
      </w:tcPr>
    </w:tblStylePr>
    <w:tblStylePr w:type="lastRow">
      <w:rPr>
        <w:b/>
        <w:bCs/>
        <w:color w:val="000000" w:themeColor="text1"/>
      </w:rPr>
      <w:tblPr/>
      <w:tcPr>
        <w:shd w:val="clear" w:color="auto" w:fill="E2A9A4" w:themeFill="accent4" w:themeFillTint="66"/>
      </w:tcPr>
    </w:tblStylePr>
    <w:tblStylePr w:type="firstCol">
      <w:rPr>
        <w:color w:val="FFFFFF" w:themeColor="background1"/>
      </w:rPr>
      <w:tblPr/>
      <w:tcPr>
        <w:shd w:val="clear" w:color="auto" w:fill="792C26" w:themeFill="accent4" w:themeFillShade="BF"/>
      </w:tcPr>
    </w:tblStylePr>
    <w:tblStylePr w:type="lastCol">
      <w:rPr>
        <w:color w:val="FFFFFF" w:themeColor="background1"/>
      </w:rPr>
      <w:tblPr/>
      <w:tcPr>
        <w:shd w:val="clear" w:color="auto" w:fill="792C26" w:themeFill="accent4" w:themeFillShade="BF"/>
      </w:tcPr>
    </w:tblStylePr>
    <w:tblStylePr w:type="band1Vert">
      <w:tblPr/>
      <w:tcPr>
        <w:shd w:val="clear" w:color="auto" w:fill="DB948E" w:themeFill="accent4" w:themeFillTint="7F"/>
      </w:tcPr>
    </w:tblStylePr>
    <w:tblStylePr w:type="band1Horz">
      <w:tblPr/>
      <w:tcPr>
        <w:shd w:val="clear" w:color="auto" w:fill="DB948E"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3D3" w:themeFill="accent5" w:themeFillTint="33"/>
    </w:tcPr>
    <w:tblStylePr w:type="firstRow">
      <w:rPr>
        <w:b/>
        <w:bCs/>
      </w:rPr>
      <w:tblPr/>
      <w:tcPr>
        <w:shd w:val="clear" w:color="auto" w:fill="EFC8A8" w:themeFill="accent5" w:themeFillTint="66"/>
      </w:tcPr>
    </w:tblStylePr>
    <w:tblStylePr w:type="lastRow">
      <w:rPr>
        <w:b/>
        <w:bCs/>
        <w:color w:val="000000" w:themeColor="text1"/>
      </w:rPr>
      <w:tblPr/>
      <w:tcPr>
        <w:shd w:val="clear" w:color="auto" w:fill="EFC8A8" w:themeFill="accent5" w:themeFillTint="66"/>
      </w:tcPr>
    </w:tblStylePr>
    <w:tblStylePr w:type="firstCol">
      <w:rPr>
        <w:color w:val="FFFFFF" w:themeColor="background1"/>
      </w:rPr>
      <w:tblPr/>
      <w:tcPr>
        <w:shd w:val="clear" w:color="auto" w:fill="A3591D" w:themeFill="accent5" w:themeFillShade="BF"/>
      </w:tcPr>
    </w:tblStylePr>
    <w:tblStylePr w:type="lastCol">
      <w:rPr>
        <w:color w:val="FFFFFF" w:themeColor="background1"/>
      </w:rPr>
      <w:tblPr/>
      <w:tcPr>
        <w:shd w:val="clear" w:color="auto" w:fill="A3591D" w:themeFill="accent5" w:themeFillShade="BF"/>
      </w:tcPr>
    </w:tblStylePr>
    <w:tblStylePr w:type="band1Vert">
      <w:tblPr/>
      <w:tcPr>
        <w:shd w:val="clear" w:color="auto" w:fill="ECBB93" w:themeFill="accent5" w:themeFillTint="7F"/>
      </w:tcPr>
    </w:tblStylePr>
    <w:tblStylePr w:type="band1Horz">
      <w:tblPr/>
      <w:tcPr>
        <w:shd w:val="clear" w:color="auto" w:fill="ECBB93"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FD8" w:themeFill="accent6" w:themeFillTint="33"/>
    </w:tcPr>
    <w:tblStylePr w:type="firstRow">
      <w:rPr>
        <w:b/>
        <w:bCs/>
      </w:rPr>
      <w:tblPr/>
      <w:tcPr>
        <w:shd w:val="clear" w:color="auto" w:fill="F1E0B2" w:themeFill="accent6" w:themeFillTint="66"/>
      </w:tcPr>
    </w:tblStylePr>
    <w:tblStylePr w:type="lastRow">
      <w:rPr>
        <w:b/>
        <w:bCs/>
        <w:color w:val="000000" w:themeColor="text1"/>
      </w:rPr>
      <w:tblPr/>
      <w:tcPr>
        <w:shd w:val="clear" w:color="auto" w:fill="F1E0B2" w:themeFill="accent6" w:themeFillTint="66"/>
      </w:tcPr>
    </w:tblStylePr>
    <w:tblStylePr w:type="firstCol">
      <w:rPr>
        <w:color w:val="FFFFFF" w:themeColor="background1"/>
      </w:rPr>
      <w:tblPr/>
      <w:tcPr>
        <w:shd w:val="clear" w:color="auto" w:fill="B68C1F" w:themeFill="accent6" w:themeFillShade="BF"/>
      </w:tcPr>
    </w:tblStylePr>
    <w:tblStylePr w:type="lastCol">
      <w:rPr>
        <w:color w:val="FFFFFF" w:themeColor="background1"/>
      </w:rPr>
      <w:tblPr/>
      <w:tcPr>
        <w:shd w:val="clear" w:color="auto" w:fill="B68C1F" w:themeFill="accent6" w:themeFillShade="BF"/>
      </w:tcPr>
    </w:tblStylePr>
    <w:tblStylePr w:type="band1Vert">
      <w:tblPr/>
      <w:tcPr>
        <w:shd w:val="clear" w:color="auto" w:fill="EED89F" w:themeFill="accent6" w:themeFillTint="7F"/>
      </w:tcPr>
    </w:tblStylePr>
    <w:tblStylePr w:type="band1Horz">
      <w:tblPr/>
      <w:tcPr>
        <w:shd w:val="clear" w:color="auto" w:fill="EED89F"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494F3C500D444C0A5091CBBDB7ADC5A"/>
        <w:category>
          <w:name w:val="Generale"/>
          <w:gallery w:val="placeholder"/>
        </w:category>
        <w:types>
          <w:type w:val="bbPlcHdr"/>
        </w:types>
        <w:behaviors>
          <w:behavior w:val="content"/>
        </w:behaviors>
        <w:guid w:val="{1C9C8D46-94EE-41F1-B5D8-43F5E0C57B27}"/>
      </w:docPartPr>
      <w:docPartBody>
        <w:p w:rsidR="000B1190" w:rsidRDefault="000B1190" w:rsidP="000B1190">
          <w:pPr>
            <w:pStyle w:val="A494F3C500D444C0A5091CBBDB7ADC5A"/>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90"/>
    <w:rsid w:val="000B1190"/>
    <w:rsid w:val="003117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494F3C500D444C0A5091CBBDB7ADC5A">
    <w:name w:val="A494F3C500D444C0A5091CBBDB7ADC5A"/>
    <w:rsid w:val="000B1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cruccas</dc:creator>
  <cp:keywords/>
  <dc:description>generated by python-docx</dc:description>
  <cp:lastModifiedBy>Virginia Greggio</cp:lastModifiedBy>
  <cp:revision>4</cp:revision>
  <dcterms:created xsi:type="dcterms:W3CDTF">2013-12-23T23:15:00Z</dcterms:created>
  <dcterms:modified xsi:type="dcterms:W3CDTF">2025-09-01T19:57:00Z</dcterms:modified>
  <cp:category/>
</cp:coreProperties>
</file>