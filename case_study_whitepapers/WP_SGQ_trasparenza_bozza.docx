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E26CF" w14:textId="77777777" w:rsidR="00F8689A" w:rsidRDefault="005A117C">
      <w:pPr>
        <w:pStyle w:val="Titolo"/>
      </w:pPr>
      <w:r>
        <w:t>White Paper – Trasparenza dei Sistemi di Gestione e Impatto sugli Stakeholder</w:t>
      </w:r>
    </w:p>
    <w:p w14:paraId="7513ADEF" w14:textId="77777777" w:rsidR="00F8689A" w:rsidRDefault="005A117C">
      <w:pPr>
        <w:pStyle w:val="Titolo1"/>
      </w:pPr>
      <w:r>
        <w:t>1. Introduzione</w:t>
      </w:r>
    </w:p>
    <w:p w14:paraId="0F04A8C2" w14:textId="77777777" w:rsidR="00F8689A" w:rsidRDefault="005A117C">
      <w:r>
        <w:t>La trasparenza è spesso presentata come il valore fondamentale dei sistemi di gestione della qualità. Un processo ben documentato e misurato consente di eliminare sprechi, migliorare la produttività e rafforzare la fiducia. Tuttavia, questa stessa trasparenza può generare vulnerabilità nei confronti di stakeholder interni ed esterni, mettendo in evidenza criticità che normalmente restano nascoste. Questo documento analizza il doppio volto della trasparenza e propone linee guida per valorizzarla come leva st</w:t>
      </w:r>
      <w:r>
        <w:t>rategica.</w:t>
      </w:r>
    </w:p>
    <w:p w14:paraId="40CAC290" w14:textId="77777777" w:rsidR="00F8689A" w:rsidRDefault="005A117C">
      <w:pPr>
        <w:pStyle w:val="Titolo1"/>
      </w:pPr>
      <w:r>
        <w:t>2. Il doppio volto della trasparenza</w:t>
      </w:r>
    </w:p>
    <w:p w14:paraId="3D96EEF8" w14:textId="77777777" w:rsidR="00F8689A" w:rsidRDefault="005A117C">
      <w:r>
        <w:t>- Valore tecnico: permette di monitorare e migliorare i processi in modo oggettivo, riducendo rilavorazioni e costi di non qualità.</w:t>
      </w:r>
      <w:r>
        <w:br/>
        <w:t>- Rischio politico-finanziario: può esporre fragilità strutturali, generando timori nel board e negli investitori orientati al breve termine.</w:t>
      </w:r>
    </w:p>
    <w:p w14:paraId="625A8612" w14:textId="77777777" w:rsidR="00F8689A" w:rsidRDefault="005A117C">
      <w:pPr>
        <w:pStyle w:val="Titolo1"/>
      </w:pPr>
      <w:r>
        <w:t>3. Dinamiche nei C-board</w:t>
      </w:r>
    </w:p>
    <w:p w14:paraId="6F8AC234" w14:textId="36931585" w:rsidR="00B20553" w:rsidRDefault="005A117C" w:rsidP="00B20553">
      <w:r>
        <w:t xml:space="preserve">I C-level sono spesso incentivati sulla base di KPI di breve periodo. In questo contesto, un sistema trasparente riduce lo spazio di manovra per il maquillage dei dati, mettendo a nudo inefficienze e rallentando la possibilità di mostrare risultati immediati. Questo può essere percepito come una minaccia al potere interno e alla </w:t>
      </w:r>
      <w:proofErr w:type="spellStart"/>
      <w:r>
        <w:t>stabilità</w:t>
      </w:r>
      <w:proofErr w:type="spellEnd"/>
      <w:r>
        <w:t xml:space="preserve"> </w:t>
      </w:r>
      <w:proofErr w:type="spellStart"/>
      <w:r>
        <w:t>delle</w:t>
      </w:r>
      <w:proofErr w:type="spellEnd"/>
      <w:r>
        <w:t xml:space="preserve"> performance </w:t>
      </w:r>
      <w:proofErr w:type="spellStart"/>
      <w:r>
        <w:t>attese</w:t>
      </w:r>
      <w:proofErr w:type="spellEnd"/>
      <w:r>
        <w:t>.</w:t>
      </w:r>
    </w:p>
    <w:p w14:paraId="6AFEDF5C" w14:textId="77777777" w:rsidR="00B20553" w:rsidRDefault="00B20553" w:rsidP="00B20553"/>
    <w:p w14:paraId="7B81675A" w14:textId="77777777" w:rsidR="00B20553" w:rsidRDefault="00B20553" w:rsidP="00B20553"/>
    <w:p w14:paraId="47C3BED0" w14:textId="6A3788DF" w:rsidR="00F8689A" w:rsidRDefault="005A117C">
      <w:pPr>
        <w:pStyle w:val="Titolo1"/>
      </w:pPr>
      <w:r>
        <w:lastRenderedPageBreak/>
        <w:t>4. Impatto sugli stakeholder esterni</w:t>
      </w:r>
    </w:p>
    <w:p w14:paraId="3B7C161E" w14:textId="77777777" w:rsidR="00F8689A" w:rsidRDefault="005A117C">
      <w:r>
        <w:t>- Istituti di credito e fondi di investimento possono interpretare la trasparenza come segnale di fragilità, specialmente se emergono costi di non qualità elevati.</w:t>
      </w:r>
      <w:r>
        <w:br/>
        <w:t>- Investitori industriali di medio-lungo periodo vedono invece la trasparenza come opportunità: essa quantifica il margine recuperabile e dimostra la capacità dell’azienda di affrontare le proprie inefficienze in modo strutturato.</w:t>
      </w:r>
    </w:p>
    <w:p w14:paraId="22694D99" w14:textId="77777777" w:rsidR="00F8689A" w:rsidRDefault="005A117C">
      <w:pPr>
        <w:pStyle w:val="Titolo1"/>
      </w:pPr>
      <w:r>
        <w:t>5. Strategie per valorizzare la trasparenza</w:t>
      </w:r>
    </w:p>
    <w:p w14:paraId="3CD2B21C" w14:textId="77777777" w:rsidR="00F8689A" w:rsidRDefault="005A117C">
      <w:r>
        <w:t>1. Data Governance multilivello: distinguere tra report operativi, direzionali e strategici, calibrando il dettaglio delle informazioni.</w:t>
      </w:r>
      <w:r>
        <w:br/>
        <w:t>2. Allineamento incentivi: collegare parte dei bonus manageriali a miglioramenti di processo certificati, non solo a KPI numerici.</w:t>
      </w:r>
      <w:r>
        <w:br/>
        <w:t>3. Storytelling finanziario: presentare i dati non come problemi ma come valore recuperabile, traducendo la non qualità in margini potenziali.</w:t>
      </w:r>
      <w:r>
        <w:br/>
        <w:t>4. Progetti pilota: introdurre la trasparenza gradualmente, dimostrando con casi concreti i benefici economici prima di estenderla.</w:t>
      </w:r>
    </w:p>
    <w:p w14:paraId="7A07B99B" w14:textId="77777777" w:rsidR="00F8689A" w:rsidRDefault="005A117C">
      <w:pPr>
        <w:pStyle w:val="Titolo1"/>
      </w:pPr>
      <w:r>
        <w:t>6. Conclusioni</w:t>
      </w:r>
    </w:p>
    <w:p w14:paraId="15685C8F" w14:textId="77777777" w:rsidR="00F8689A" w:rsidRDefault="005A117C">
      <w:r>
        <w:t>La trasparenza nei sistemi di gestione non deve essere percepita come esposizione di fragilità, ma come strumento per individuare e quantificare il potenziale di miglioramento. Se comunicata in modo corretto, diventa una leva di credibilità verso gli stakeholder e di resilienza interna, trasformando la qualità da adempimento burocratico a asset strategico per la competitività aziendale.</w:t>
      </w:r>
    </w:p>
    <w:sectPr w:rsidR="00F8689A"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795F5" w14:textId="77777777" w:rsidR="00F243FA" w:rsidRDefault="00F243FA" w:rsidP="00F243FA">
      <w:pPr>
        <w:spacing w:after="0" w:line="240" w:lineRule="auto"/>
      </w:pPr>
      <w:r>
        <w:separator/>
      </w:r>
    </w:p>
  </w:endnote>
  <w:endnote w:type="continuationSeparator" w:id="0">
    <w:p w14:paraId="44335A09" w14:textId="77777777" w:rsidR="00F243FA" w:rsidRDefault="00F243FA" w:rsidP="00F24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D0FC" w14:textId="77777777" w:rsidR="00F243FA" w:rsidRDefault="00F243F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426"/>
      <w:gridCol w:w="444"/>
    </w:tblGrid>
    <w:tr w:rsidR="00F243FA" w14:paraId="2448F12E" w14:textId="77777777">
      <w:trPr>
        <w:jc w:val="right"/>
      </w:trPr>
      <w:tc>
        <w:tcPr>
          <w:tcW w:w="4795" w:type="dxa"/>
          <w:vAlign w:val="center"/>
        </w:tcPr>
        <w:sdt>
          <w:sdtPr>
            <w:rPr>
              <w:caps/>
              <w:color w:val="000000" w:themeColor="text1"/>
            </w:rPr>
            <w:alias w:val="Autore"/>
            <w:tag w:val=""/>
            <w:id w:val="1534539408"/>
            <w:placeholder>
              <w:docPart w:val="CE46E015C00C4A609E7F5A73000211EC"/>
            </w:placeholder>
            <w:dataBinding w:prefixMappings="xmlns:ns0='http://purl.org/dc/elements/1.1/' xmlns:ns1='http://schemas.openxmlformats.org/package/2006/metadata/core-properties' " w:xpath="/ns1:coreProperties[1]/ns0:creator[1]" w:storeItemID="{6C3C8BC8-F283-45AE-878A-BAB7291924A1}"/>
            <w:text/>
          </w:sdtPr>
          <w:sdtContent>
            <w:p w14:paraId="402E350B" w14:textId="473BDB5C" w:rsidR="00F243FA" w:rsidRDefault="00F243FA">
              <w:pPr>
                <w:pStyle w:val="Intestazione"/>
                <w:jc w:val="right"/>
                <w:rPr>
                  <w:caps/>
                  <w:color w:val="000000" w:themeColor="text1"/>
                </w:rPr>
              </w:pPr>
              <w:r>
                <w:rPr>
                  <w:caps/>
                  <w:color w:val="000000" w:themeColor="text1"/>
                </w:rPr>
                <w:t xml:space="preserve">andy </w:t>
              </w:r>
              <w:r>
                <w:rPr>
                  <w:caps/>
                  <w:color w:val="000000" w:themeColor="text1"/>
                </w:rPr>
                <w:t>cru</w:t>
              </w:r>
              <w:r w:rsidR="005A117C">
                <w:rPr>
                  <w:caps/>
                  <w:color w:val="000000" w:themeColor="text1"/>
                </w:rPr>
                <w:t>ccas</w:t>
              </w:r>
            </w:p>
          </w:sdtContent>
        </w:sdt>
      </w:tc>
      <w:tc>
        <w:tcPr>
          <w:tcW w:w="250" w:type="pct"/>
          <w:shd w:val="clear" w:color="auto" w:fill="3C9770" w:themeFill="accent2"/>
          <w:vAlign w:val="center"/>
        </w:tcPr>
        <w:p w14:paraId="47B5CB66" w14:textId="77777777" w:rsidR="00F243FA" w:rsidRDefault="00F243FA">
          <w:pPr>
            <w:pStyle w:val="Pidipagina"/>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it-IT"/>
            </w:rPr>
            <w:t>2</w:t>
          </w:r>
          <w:r>
            <w:rPr>
              <w:color w:val="FFFFFF" w:themeColor="background1"/>
            </w:rPr>
            <w:fldChar w:fldCharType="end"/>
          </w:r>
        </w:p>
      </w:tc>
    </w:tr>
  </w:tbl>
  <w:p w14:paraId="064294DF" w14:textId="77777777" w:rsidR="00F243FA" w:rsidRDefault="00F243F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7625" w14:textId="77777777" w:rsidR="00F243FA" w:rsidRDefault="00F243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7F237" w14:textId="77777777" w:rsidR="00F243FA" w:rsidRDefault="00F243FA" w:rsidP="00F243FA">
      <w:pPr>
        <w:spacing w:after="0" w:line="240" w:lineRule="auto"/>
      </w:pPr>
      <w:r>
        <w:separator/>
      </w:r>
    </w:p>
  </w:footnote>
  <w:footnote w:type="continuationSeparator" w:id="0">
    <w:p w14:paraId="09355A83" w14:textId="77777777" w:rsidR="00F243FA" w:rsidRDefault="00F243FA" w:rsidP="00F24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214B7" w14:textId="77777777" w:rsidR="00F243FA" w:rsidRDefault="00F243F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4F0D9" w14:textId="77777777" w:rsidR="00F243FA" w:rsidRDefault="00F243F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7F8FC" w14:textId="77777777" w:rsidR="00F243FA" w:rsidRDefault="00F243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num w:numId="1" w16cid:durableId="1546940721">
    <w:abstractNumId w:val="8"/>
  </w:num>
  <w:num w:numId="2" w16cid:durableId="874345540">
    <w:abstractNumId w:val="6"/>
  </w:num>
  <w:num w:numId="3" w16cid:durableId="2101177382">
    <w:abstractNumId w:val="5"/>
  </w:num>
  <w:num w:numId="4" w16cid:durableId="404911976">
    <w:abstractNumId w:val="4"/>
  </w:num>
  <w:num w:numId="5" w16cid:durableId="691036081">
    <w:abstractNumId w:val="7"/>
  </w:num>
  <w:num w:numId="6" w16cid:durableId="128981677">
    <w:abstractNumId w:val="3"/>
  </w:num>
  <w:num w:numId="7" w16cid:durableId="1638804163">
    <w:abstractNumId w:val="2"/>
  </w:num>
  <w:num w:numId="8" w16cid:durableId="1995446564">
    <w:abstractNumId w:val="1"/>
  </w:num>
  <w:num w:numId="9" w16cid:durableId="165911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8F5"/>
    <w:rsid w:val="005A117C"/>
    <w:rsid w:val="00AA1D8D"/>
    <w:rsid w:val="00B20553"/>
    <w:rsid w:val="00B47730"/>
    <w:rsid w:val="00CB0664"/>
    <w:rsid w:val="00F243FA"/>
    <w:rsid w:val="00F868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0FD1D46-84A0-4655-BB9B-E09DDAD0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0553"/>
  </w:style>
  <w:style w:type="paragraph" w:styleId="Titolo1">
    <w:name w:val="heading 1"/>
    <w:basedOn w:val="Normale"/>
    <w:next w:val="Normale"/>
    <w:link w:val="Titolo1Carattere"/>
    <w:uiPriority w:val="9"/>
    <w:qFormat/>
    <w:rsid w:val="00B20553"/>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Titolo2">
    <w:name w:val="heading 2"/>
    <w:basedOn w:val="Normale"/>
    <w:next w:val="Normale"/>
    <w:link w:val="Titolo2Carattere"/>
    <w:uiPriority w:val="9"/>
    <w:unhideWhenUsed/>
    <w:qFormat/>
    <w:rsid w:val="00B2055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B20553"/>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B20553"/>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B20553"/>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B20553"/>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B20553"/>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B20553"/>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B20553"/>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B20553"/>
    <w:pPr>
      <w:spacing w:after="0" w:line="240" w:lineRule="auto"/>
    </w:pPr>
  </w:style>
  <w:style w:type="character" w:customStyle="1" w:styleId="Titolo1Carattere">
    <w:name w:val="Titolo 1 Carattere"/>
    <w:basedOn w:val="Carpredefinitoparagrafo"/>
    <w:link w:val="Titolo1"/>
    <w:uiPriority w:val="9"/>
    <w:rsid w:val="00B20553"/>
    <w:rPr>
      <w:rFonts w:asciiTheme="majorHAnsi" w:eastAsiaTheme="majorEastAsia" w:hAnsiTheme="majorHAnsi" w:cstheme="majorBidi"/>
      <w:color w:val="61721F" w:themeColor="accent1" w:themeShade="BF"/>
      <w:sz w:val="40"/>
      <w:szCs w:val="40"/>
    </w:rPr>
  </w:style>
  <w:style w:type="character" w:customStyle="1" w:styleId="Titolo2Carattere">
    <w:name w:val="Titolo 2 Carattere"/>
    <w:basedOn w:val="Carpredefinitoparagrafo"/>
    <w:link w:val="Titolo2"/>
    <w:uiPriority w:val="9"/>
    <w:rsid w:val="00B20553"/>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B20553"/>
    <w:rPr>
      <w:rFonts w:asciiTheme="majorHAnsi" w:eastAsiaTheme="majorEastAsia" w:hAnsiTheme="majorHAnsi" w:cstheme="majorBidi"/>
      <w:sz w:val="32"/>
      <w:szCs w:val="32"/>
    </w:rPr>
  </w:style>
  <w:style w:type="paragraph" w:styleId="Titolo">
    <w:name w:val="Title"/>
    <w:basedOn w:val="Normale"/>
    <w:next w:val="Normale"/>
    <w:link w:val="TitoloCarattere"/>
    <w:uiPriority w:val="10"/>
    <w:qFormat/>
    <w:rsid w:val="00B20553"/>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oloCarattere">
    <w:name w:val="Titolo Carattere"/>
    <w:basedOn w:val="Carpredefinitoparagrafo"/>
    <w:link w:val="Titolo"/>
    <w:uiPriority w:val="10"/>
    <w:rsid w:val="00B20553"/>
    <w:rPr>
      <w:rFonts w:asciiTheme="majorHAnsi" w:eastAsiaTheme="majorEastAsia" w:hAnsiTheme="majorHAnsi" w:cstheme="majorBidi"/>
      <w:caps/>
      <w:color w:val="212121" w:themeColor="text2"/>
      <w:spacing w:val="30"/>
      <w:sz w:val="72"/>
      <w:szCs w:val="72"/>
    </w:rPr>
  </w:style>
  <w:style w:type="paragraph" w:styleId="Sottotitolo">
    <w:name w:val="Subtitle"/>
    <w:basedOn w:val="Normale"/>
    <w:next w:val="Normale"/>
    <w:link w:val="SottotitoloCarattere"/>
    <w:uiPriority w:val="11"/>
    <w:qFormat/>
    <w:rsid w:val="00B20553"/>
    <w:pPr>
      <w:numPr>
        <w:ilvl w:val="1"/>
      </w:numPr>
      <w:jc w:val="center"/>
    </w:pPr>
    <w:rPr>
      <w:color w:val="212121" w:themeColor="text2"/>
      <w:sz w:val="28"/>
      <w:szCs w:val="28"/>
    </w:rPr>
  </w:style>
  <w:style w:type="character" w:customStyle="1" w:styleId="SottotitoloCarattere">
    <w:name w:val="Sottotitolo Carattere"/>
    <w:basedOn w:val="Carpredefinitoparagrafo"/>
    <w:link w:val="Sottotitolo"/>
    <w:uiPriority w:val="11"/>
    <w:rsid w:val="00B20553"/>
    <w:rPr>
      <w:color w:val="212121" w:themeColor="text2"/>
      <w:sz w:val="28"/>
      <w:szCs w:val="28"/>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B20553"/>
    <w:pPr>
      <w:spacing w:before="160"/>
      <w:ind w:left="720" w:right="720"/>
      <w:jc w:val="center"/>
    </w:pPr>
    <w:rPr>
      <w:i/>
      <w:iCs/>
      <w:color w:val="335375" w:themeColor="accent3" w:themeShade="BF"/>
      <w:sz w:val="24"/>
      <w:szCs w:val="24"/>
    </w:rPr>
  </w:style>
  <w:style w:type="character" w:customStyle="1" w:styleId="CitazioneCarattere">
    <w:name w:val="Citazione Carattere"/>
    <w:basedOn w:val="Carpredefinitoparagrafo"/>
    <w:link w:val="Citazione"/>
    <w:uiPriority w:val="29"/>
    <w:rsid w:val="00B20553"/>
    <w:rPr>
      <w:i/>
      <w:iCs/>
      <w:color w:val="335375" w:themeColor="accent3" w:themeShade="BF"/>
      <w:sz w:val="24"/>
      <w:szCs w:val="24"/>
    </w:rPr>
  </w:style>
  <w:style w:type="character" w:customStyle="1" w:styleId="Titolo4Carattere">
    <w:name w:val="Titolo 4 Carattere"/>
    <w:basedOn w:val="Carpredefinitoparagrafo"/>
    <w:link w:val="Titolo4"/>
    <w:uiPriority w:val="9"/>
    <w:semiHidden/>
    <w:rsid w:val="00B20553"/>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B20553"/>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B20553"/>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B20553"/>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B20553"/>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B20553"/>
    <w:rPr>
      <w:b/>
      <w:bCs/>
      <w:i/>
      <w:iCs/>
    </w:rPr>
  </w:style>
  <w:style w:type="paragraph" w:styleId="Didascalia">
    <w:name w:val="caption"/>
    <w:basedOn w:val="Normale"/>
    <w:next w:val="Normale"/>
    <w:uiPriority w:val="35"/>
    <w:semiHidden/>
    <w:unhideWhenUsed/>
    <w:qFormat/>
    <w:rsid w:val="00B20553"/>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B20553"/>
    <w:rPr>
      <w:b/>
      <w:bCs/>
    </w:rPr>
  </w:style>
  <w:style w:type="character" w:styleId="Enfasicorsivo">
    <w:name w:val="Emphasis"/>
    <w:basedOn w:val="Carpredefinitoparagrafo"/>
    <w:uiPriority w:val="20"/>
    <w:qFormat/>
    <w:rsid w:val="00B20553"/>
    <w:rPr>
      <w:i/>
      <w:iCs/>
      <w:color w:val="000000" w:themeColor="text1"/>
    </w:rPr>
  </w:style>
  <w:style w:type="paragraph" w:styleId="Citazioneintensa">
    <w:name w:val="Intense Quote"/>
    <w:basedOn w:val="Normale"/>
    <w:next w:val="Normale"/>
    <w:link w:val="CitazioneintensaCarattere"/>
    <w:uiPriority w:val="30"/>
    <w:qFormat/>
    <w:rsid w:val="00B20553"/>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CitazioneintensaCarattere">
    <w:name w:val="Citazione intensa Carattere"/>
    <w:basedOn w:val="Carpredefinitoparagrafo"/>
    <w:link w:val="Citazioneintensa"/>
    <w:uiPriority w:val="30"/>
    <w:rsid w:val="00B20553"/>
    <w:rPr>
      <w:rFonts w:asciiTheme="majorHAnsi" w:eastAsiaTheme="majorEastAsia" w:hAnsiTheme="majorHAnsi" w:cstheme="majorBidi"/>
      <w:caps/>
      <w:color w:val="61721F" w:themeColor="accent1" w:themeShade="BF"/>
      <w:sz w:val="28"/>
      <w:szCs w:val="28"/>
    </w:rPr>
  </w:style>
  <w:style w:type="character" w:styleId="Enfasidelicata">
    <w:name w:val="Subtle Emphasis"/>
    <w:basedOn w:val="Carpredefinitoparagrafo"/>
    <w:uiPriority w:val="19"/>
    <w:qFormat/>
    <w:rsid w:val="00B20553"/>
    <w:rPr>
      <w:i/>
      <w:iCs/>
      <w:color w:val="595959" w:themeColor="text1" w:themeTint="A6"/>
    </w:rPr>
  </w:style>
  <w:style w:type="character" w:styleId="Enfasiintensa">
    <w:name w:val="Intense Emphasis"/>
    <w:basedOn w:val="Carpredefinitoparagrafo"/>
    <w:uiPriority w:val="21"/>
    <w:qFormat/>
    <w:rsid w:val="00B20553"/>
    <w:rPr>
      <w:b/>
      <w:bCs/>
      <w:i/>
      <w:iCs/>
      <w:color w:val="auto"/>
    </w:rPr>
  </w:style>
  <w:style w:type="character" w:styleId="Riferimentodelicato">
    <w:name w:val="Subtle Reference"/>
    <w:basedOn w:val="Carpredefinitoparagrafo"/>
    <w:uiPriority w:val="31"/>
    <w:qFormat/>
    <w:rsid w:val="00B20553"/>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B20553"/>
    <w:rPr>
      <w:b/>
      <w:bCs/>
      <w:caps w:val="0"/>
      <w:smallCaps/>
      <w:color w:val="auto"/>
      <w:spacing w:val="0"/>
      <w:u w:val="single"/>
    </w:rPr>
  </w:style>
  <w:style w:type="character" w:styleId="Titolodellibro">
    <w:name w:val="Book Title"/>
    <w:basedOn w:val="Carpredefinitoparagrafo"/>
    <w:uiPriority w:val="33"/>
    <w:qFormat/>
    <w:rsid w:val="00B20553"/>
    <w:rPr>
      <w:b/>
      <w:bCs/>
      <w:caps w:val="0"/>
      <w:smallCaps/>
      <w:spacing w:val="0"/>
    </w:rPr>
  </w:style>
  <w:style w:type="paragraph" w:styleId="Titolosommario">
    <w:name w:val="TOC Heading"/>
    <w:basedOn w:val="Titolo1"/>
    <w:next w:val="Normale"/>
    <w:uiPriority w:val="39"/>
    <w:semiHidden/>
    <w:unhideWhenUsed/>
    <w:qFormat/>
    <w:rsid w:val="00B20553"/>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61721F" w:themeColor="accent1" w:themeShade="BF"/>
    </w:rPr>
    <w:tblPr>
      <w:tblStyleRowBandSize w:val="1"/>
      <w:tblStyleColBandSize w:val="1"/>
      <w:tblBorders>
        <w:top w:val="single" w:sz="8" w:space="0" w:color="83992A" w:themeColor="accent1"/>
        <w:bottom w:val="single" w:sz="8" w:space="0" w:color="83992A" w:themeColor="accent1"/>
      </w:tblBorders>
    </w:tblPr>
    <w:tblStylePr w:type="firstRow">
      <w:pPr>
        <w:spacing w:before="0" w:after="0" w:line="240" w:lineRule="auto"/>
      </w:pPr>
      <w:rPr>
        <w:b/>
        <w:bCs/>
      </w:rPr>
      <w:tblPr/>
      <w:tcPr>
        <w:tcBorders>
          <w:top w:val="single" w:sz="8" w:space="0" w:color="83992A" w:themeColor="accent1"/>
          <w:left w:val="nil"/>
          <w:bottom w:val="single" w:sz="8" w:space="0" w:color="83992A" w:themeColor="accent1"/>
          <w:right w:val="nil"/>
          <w:insideH w:val="nil"/>
          <w:insideV w:val="nil"/>
        </w:tcBorders>
      </w:tcPr>
    </w:tblStylePr>
    <w:tblStylePr w:type="lastRow">
      <w:pPr>
        <w:spacing w:before="0" w:after="0" w:line="240" w:lineRule="auto"/>
      </w:pPr>
      <w:rPr>
        <w:b/>
        <w:bCs/>
      </w:rPr>
      <w:tblPr/>
      <w:tcPr>
        <w:tcBorders>
          <w:top w:val="single" w:sz="8" w:space="0" w:color="83992A" w:themeColor="accent1"/>
          <w:left w:val="nil"/>
          <w:bottom w:val="single" w:sz="8" w:space="0" w:color="83992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EC1" w:themeFill="accent1" w:themeFillTint="3F"/>
      </w:tcPr>
    </w:tblStylePr>
    <w:tblStylePr w:type="band1Horz">
      <w:tblPr/>
      <w:tcPr>
        <w:tcBorders>
          <w:left w:val="nil"/>
          <w:right w:val="nil"/>
          <w:insideH w:val="nil"/>
          <w:insideV w:val="nil"/>
        </w:tcBorders>
        <w:shd w:val="clear" w:color="auto" w:fill="E5EEC1" w:themeFill="accent1" w:themeFillTint="3F"/>
      </w:tcPr>
    </w:tblStylePr>
  </w:style>
  <w:style w:type="table" w:styleId="Sfondochiaro-Colore2">
    <w:name w:val="Light Shading Accent 2"/>
    <w:basedOn w:val="Tabellanormale"/>
    <w:uiPriority w:val="60"/>
    <w:rsid w:val="00FC693F"/>
    <w:pPr>
      <w:spacing w:after="0" w:line="240" w:lineRule="auto"/>
    </w:pPr>
    <w:rPr>
      <w:color w:val="2D7153" w:themeColor="accent2" w:themeShade="BF"/>
    </w:rPr>
    <w:tblPr>
      <w:tblStyleRowBandSize w:val="1"/>
      <w:tblStyleColBandSize w:val="1"/>
      <w:tblBorders>
        <w:top w:val="single" w:sz="8" w:space="0" w:color="3C9770" w:themeColor="accent2"/>
        <w:bottom w:val="single" w:sz="8" w:space="0" w:color="3C9770" w:themeColor="accent2"/>
      </w:tblBorders>
    </w:tblPr>
    <w:tblStylePr w:type="firstRow">
      <w:pPr>
        <w:spacing w:before="0" w:after="0" w:line="240" w:lineRule="auto"/>
      </w:pPr>
      <w:rPr>
        <w:b/>
        <w:bCs/>
      </w:rPr>
      <w:tblPr/>
      <w:tcPr>
        <w:tcBorders>
          <w:top w:val="single" w:sz="8" w:space="0" w:color="3C9770" w:themeColor="accent2"/>
          <w:left w:val="nil"/>
          <w:bottom w:val="single" w:sz="8" w:space="0" w:color="3C9770" w:themeColor="accent2"/>
          <w:right w:val="nil"/>
          <w:insideH w:val="nil"/>
          <w:insideV w:val="nil"/>
        </w:tcBorders>
      </w:tcPr>
    </w:tblStylePr>
    <w:tblStylePr w:type="lastRow">
      <w:pPr>
        <w:spacing w:before="0" w:after="0" w:line="240" w:lineRule="auto"/>
      </w:pPr>
      <w:rPr>
        <w:b/>
        <w:bCs/>
      </w:rPr>
      <w:tblPr/>
      <w:tcPr>
        <w:tcBorders>
          <w:top w:val="single" w:sz="8" w:space="0" w:color="3C9770" w:themeColor="accent2"/>
          <w:left w:val="nil"/>
          <w:bottom w:val="single" w:sz="8" w:space="0" w:color="3C97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DC" w:themeFill="accent2" w:themeFillTint="3F"/>
      </w:tcPr>
    </w:tblStylePr>
    <w:tblStylePr w:type="band1Horz">
      <w:tblPr/>
      <w:tcPr>
        <w:tcBorders>
          <w:left w:val="nil"/>
          <w:right w:val="nil"/>
          <w:insideH w:val="nil"/>
          <w:insideV w:val="nil"/>
        </w:tcBorders>
        <w:shd w:val="clear" w:color="auto" w:fill="CAEADC" w:themeFill="accent2" w:themeFillTint="3F"/>
      </w:tcPr>
    </w:tblStylePr>
  </w:style>
  <w:style w:type="table" w:styleId="Sfondochiaro-Colore3">
    <w:name w:val="Light Shading Accent 3"/>
    <w:basedOn w:val="Tabellanormale"/>
    <w:uiPriority w:val="60"/>
    <w:rsid w:val="00FC693F"/>
    <w:pPr>
      <w:spacing w:after="0" w:line="240" w:lineRule="auto"/>
    </w:pPr>
    <w:rPr>
      <w:color w:val="335375" w:themeColor="accent3" w:themeShade="BF"/>
    </w:rPr>
    <w:tblPr>
      <w:tblStyleRowBandSize w:val="1"/>
      <w:tblStyleColBandSize w:val="1"/>
      <w:tblBorders>
        <w:top w:val="single" w:sz="8" w:space="0" w:color="44709D" w:themeColor="accent3"/>
        <w:bottom w:val="single" w:sz="8" w:space="0" w:color="44709D" w:themeColor="accent3"/>
      </w:tblBorders>
    </w:tblPr>
    <w:tblStylePr w:type="firstRow">
      <w:pPr>
        <w:spacing w:before="0" w:after="0" w:line="240" w:lineRule="auto"/>
      </w:pPr>
      <w:rPr>
        <w:b/>
        <w:bCs/>
      </w:rPr>
      <w:tblPr/>
      <w:tcPr>
        <w:tcBorders>
          <w:top w:val="single" w:sz="8" w:space="0" w:color="44709D" w:themeColor="accent3"/>
          <w:left w:val="nil"/>
          <w:bottom w:val="single" w:sz="8" w:space="0" w:color="44709D" w:themeColor="accent3"/>
          <w:right w:val="nil"/>
          <w:insideH w:val="nil"/>
          <w:insideV w:val="nil"/>
        </w:tcBorders>
      </w:tcPr>
    </w:tblStylePr>
    <w:tblStylePr w:type="lastRow">
      <w:pPr>
        <w:spacing w:before="0" w:after="0" w:line="240" w:lineRule="auto"/>
      </w:pPr>
      <w:rPr>
        <w:b/>
        <w:bCs/>
      </w:rPr>
      <w:tblPr/>
      <w:tcPr>
        <w:tcBorders>
          <w:top w:val="single" w:sz="8" w:space="0" w:color="44709D" w:themeColor="accent3"/>
          <w:left w:val="nil"/>
          <w:bottom w:val="single" w:sz="8" w:space="0" w:color="44709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DBE9" w:themeFill="accent3" w:themeFillTint="3F"/>
      </w:tcPr>
    </w:tblStylePr>
    <w:tblStylePr w:type="band1Horz">
      <w:tblPr/>
      <w:tcPr>
        <w:tcBorders>
          <w:left w:val="nil"/>
          <w:right w:val="nil"/>
          <w:insideH w:val="nil"/>
          <w:insideV w:val="nil"/>
        </w:tcBorders>
        <w:shd w:val="clear" w:color="auto" w:fill="CDDBE9" w:themeFill="accent3" w:themeFillTint="3F"/>
      </w:tcPr>
    </w:tblStylePr>
  </w:style>
  <w:style w:type="table" w:styleId="Sfondochiaro-Colore4">
    <w:name w:val="Light Shading Accent 4"/>
    <w:basedOn w:val="Tabellanormale"/>
    <w:uiPriority w:val="60"/>
    <w:rsid w:val="00FC693F"/>
    <w:pPr>
      <w:spacing w:after="0" w:line="240" w:lineRule="auto"/>
    </w:pPr>
    <w:rPr>
      <w:color w:val="792C26" w:themeColor="accent4" w:themeShade="BF"/>
    </w:rPr>
    <w:tblPr>
      <w:tblStyleRowBandSize w:val="1"/>
      <w:tblStyleColBandSize w:val="1"/>
      <w:tblBorders>
        <w:top w:val="single" w:sz="8" w:space="0" w:color="A23C33" w:themeColor="accent4"/>
        <w:bottom w:val="single" w:sz="8" w:space="0" w:color="A23C33" w:themeColor="accent4"/>
      </w:tblBorders>
    </w:tblPr>
    <w:tblStylePr w:type="firstRow">
      <w:pPr>
        <w:spacing w:before="0" w:after="0" w:line="240" w:lineRule="auto"/>
      </w:pPr>
      <w:rPr>
        <w:b/>
        <w:bCs/>
      </w:rPr>
      <w:tblPr/>
      <w:tcPr>
        <w:tcBorders>
          <w:top w:val="single" w:sz="8" w:space="0" w:color="A23C33" w:themeColor="accent4"/>
          <w:left w:val="nil"/>
          <w:bottom w:val="single" w:sz="8" w:space="0" w:color="A23C33" w:themeColor="accent4"/>
          <w:right w:val="nil"/>
          <w:insideH w:val="nil"/>
          <w:insideV w:val="nil"/>
        </w:tcBorders>
      </w:tcPr>
    </w:tblStylePr>
    <w:tblStylePr w:type="lastRow">
      <w:pPr>
        <w:spacing w:before="0" w:after="0" w:line="240" w:lineRule="auto"/>
      </w:pPr>
      <w:rPr>
        <w:b/>
        <w:bCs/>
      </w:rPr>
      <w:tblPr/>
      <w:tcPr>
        <w:tcBorders>
          <w:top w:val="single" w:sz="8" w:space="0" w:color="A23C33" w:themeColor="accent4"/>
          <w:left w:val="nil"/>
          <w:bottom w:val="single" w:sz="8" w:space="0" w:color="A23C3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9C6" w:themeFill="accent4" w:themeFillTint="3F"/>
      </w:tcPr>
    </w:tblStylePr>
    <w:tblStylePr w:type="band1Horz">
      <w:tblPr/>
      <w:tcPr>
        <w:tcBorders>
          <w:left w:val="nil"/>
          <w:right w:val="nil"/>
          <w:insideH w:val="nil"/>
          <w:insideV w:val="nil"/>
        </w:tcBorders>
        <w:shd w:val="clear" w:color="auto" w:fill="EDC9C6" w:themeFill="accent4" w:themeFillTint="3F"/>
      </w:tcPr>
    </w:tblStylePr>
  </w:style>
  <w:style w:type="table" w:styleId="Sfondochiaro-Colore5">
    <w:name w:val="Light Shading Accent 5"/>
    <w:basedOn w:val="Tabellanormale"/>
    <w:uiPriority w:val="60"/>
    <w:rsid w:val="00FC693F"/>
    <w:pPr>
      <w:spacing w:after="0" w:line="240" w:lineRule="auto"/>
    </w:pPr>
    <w:rPr>
      <w:color w:val="A3591D" w:themeColor="accent5" w:themeShade="BF"/>
    </w:rPr>
    <w:tblPr>
      <w:tblStyleRowBandSize w:val="1"/>
      <w:tblStyleColBandSize w:val="1"/>
      <w:tblBorders>
        <w:top w:val="single" w:sz="8" w:space="0" w:color="D97828" w:themeColor="accent5"/>
        <w:bottom w:val="single" w:sz="8" w:space="0" w:color="D97828" w:themeColor="accent5"/>
      </w:tblBorders>
    </w:tblPr>
    <w:tblStylePr w:type="firstRow">
      <w:pPr>
        <w:spacing w:before="0" w:after="0" w:line="240" w:lineRule="auto"/>
      </w:pPr>
      <w:rPr>
        <w:b/>
        <w:bCs/>
      </w:rPr>
      <w:tblPr/>
      <w:tcPr>
        <w:tcBorders>
          <w:top w:val="single" w:sz="8" w:space="0" w:color="D97828" w:themeColor="accent5"/>
          <w:left w:val="nil"/>
          <w:bottom w:val="single" w:sz="8" w:space="0" w:color="D97828" w:themeColor="accent5"/>
          <w:right w:val="nil"/>
          <w:insideH w:val="nil"/>
          <w:insideV w:val="nil"/>
        </w:tcBorders>
      </w:tcPr>
    </w:tblStylePr>
    <w:tblStylePr w:type="lastRow">
      <w:pPr>
        <w:spacing w:before="0" w:after="0" w:line="240" w:lineRule="auto"/>
      </w:pPr>
      <w:rPr>
        <w:b/>
        <w:bCs/>
      </w:rPr>
      <w:tblPr/>
      <w:tcPr>
        <w:tcBorders>
          <w:top w:val="single" w:sz="8" w:space="0" w:color="D97828" w:themeColor="accent5"/>
          <w:left w:val="nil"/>
          <w:bottom w:val="single" w:sz="8" w:space="0" w:color="D9782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DC9" w:themeFill="accent5" w:themeFillTint="3F"/>
      </w:tcPr>
    </w:tblStylePr>
    <w:tblStylePr w:type="band1Horz">
      <w:tblPr/>
      <w:tcPr>
        <w:tcBorders>
          <w:left w:val="nil"/>
          <w:right w:val="nil"/>
          <w:insideH w:val="nil"/>
          <w:insideV w:val="nil"/>
        </w:tcBorders>
        <w:shd w:val="clear" w:color="auto" w:fill="F5DDC9" w:themeFill="accent5" w:themeFillTint="3F"/>
      </w:tcPr>
    </w:tblStylePr>
  </w:style>
  <w:style w:type="table" w:styleId="Sfondochiaro-Colore6">
    <w:name w:val="Light Shading Accent 6"/>
    <w:basedOn w:val="Tabellanormale"/>
    <w:uiPriority w:val="60"/>
    <w:rsid w:val="00FC693F"/>
    <w:pPr>
      <w:spacing w:after="0" w:line="240" w:lineRule="auto"/>
    </w:pPr>
    <w:rPr>
      <w:color w:val="B68C1F" w:themeColor="accent6" w:themeShade="BF"/>
    </w:rPr>
    <w:tblPr>
      <w:tblStyleRowBandSize w:val="1"/>
      <w:tblStyleColBandSize w:val="1"/>
      <w:tblBorders>
        <w:top w:val="single" w:sz="8" w:space="0" w:color="DEB340" w:themeColor="accent6"/>
        <w:bottom w:val="single" w:sz="8" w:space="0" w:color="DEB340" w:themeColor="accent6"/>
      </w:tblBorders>
    </w:tblPr>
    <w:tblStylePr w:type="firstRow">
      <w:pPr>
        <w:spacing w:before="0" w:after="0" w:line="240" w:lineRule="auto"/>
      </w:pPr>
      <w:rPr>
        <w:b/>
        <w:bCs/>
      </w:rPr>
      <w:tblPr/>
      <w:tcPr>
        <w:tcBorders>
          <w:top w:val="single" w:sz="8" w:space="0" w:color="DEB340" w:themeColor="accent6"/>
          <w:left w:val="nil"/>
          <w:bottom w:val="single" w:sz="8" w:space="0" w:color="DEB340" w:themeColor="accent6"/>
          <w:right w:val="nil"/>
          <w:insideH w:val="nil"/>
          <w:insideV w:val="nil"/>
        </w:tcBorders>
      </w:tcPr>
    </w:tblStylePr>
    <w:tblStylePr w:type="lastRow">
      <w:pPr>
        <w:spacing w:before="0" w:after="0" w:line="240" w:lineRule="auto"/>
      </w:pPr>
      <w:rPr>
        <w:b/>
        <w:bCs/>
      </w:rPr>
      <w:tblPr/>
      <w:tcPr>
        <w:tcBorders>
          <w:top w:val="single" w:sz="8" w:space="0" w:color="DEB340" w:themeColor="accent6"/>
          <w:left w:val="nil"/>
          <w:bottom w:val="single" w:sz="8" w:space="0" w:color="DEB34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ECCF" w:themeFill="accent6" w:themeFillTint="3F"/>
      </w:tcPr>
    </w:tblStylePr>
    <w:tblStylePr w:type="band1Horz">
      <w:tblPr/>
      <w:tcPr>
        <w:tcBorders>
          <w:left w:val="nil"/>
          <w:right w:val="nil"/>
          <w:insideH w:val="nil"/>
          <w:insideV w:val="nil"/>
        </w:tcBorders>
        <w:shd w:val="clear" w:color="auto" w:fill="F6ECCF"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tblBorders>
    </w:tblPr>
    <w:tblStylePr w:type="firstRow">
      <w:pPr>
        <w:spacing w:before="0" w:after="0" w:line="240" w:lineRule="auto"/>
      </w:pPr>
      <w:rPr>
        <w:b/>
        <w:bCs/>
        <w:color w:val="FFFFFF" w:themeColor="background1"/>
      </w:rPr>
      <w:tblPr/>
      <w:tcPr>
        <w:shd w:val="clear" w:color="auto" w:fill="83992A" w:themeFill="accent1"/>
      </w:tcPr>
    </w:tblStylePr>
    <w:tblStylePr w:type="lastRow">
      <w:pPr>
        <w:spacing w:before="0" w:after="0" w:line="240" w:lineRule="auto"/>
      </w:pPr>
      <w:rPr>
        <w:b/>
        <w:bCs/>
      </w:rPr>
      <w:tblPr/>
      <w:tcPr>
        <w:tcBorders>
          <w:top w:val="double" w:sz="6" w:space="0" w:color="83992A" w:themeColor="accent1"/>
          <w:left w:val="single" w:sz="8" w:space="0" w:color="83992A" w:themeColor="accent1"/>
          <w:bottom w:val="single" w:sz="8" w:space="0" w:color="83992A" w:themeColor="accent1"/>
          <w:right w:val="single" w:sz="8" w:space="0" w:color="83992A" w:themeColor="accent1"/>
        </w:tcBorders>
      </w:tcPr>
    </w:tblStylePr>
    <w:tblStylePr w:type="firstCol">
      <w:rPr>
        <w:b/>
        <w:bCs/>
      </w:rPr>
    </w:tblStylePr>
    <w:tblStylePr w:type="lastCol">
      <w:rPr>
        <w:b/>
        <w:bCs/>
      </w:rPr>
    </w:tblStylePr>
    <w:tblStylePr w:type="band1Vert">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tcPr>
    </w:tblStylePr>
    <w:tblStylePr w:type="band1Horz">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tblBorders>
    </w:tblPr>
    <w:tblStylePr w:type="firstRow">
      <w:pPr>
        <w:spacing w:before="0" w:after="0" w:line="240" w:lineRule="auto"/>
      </w:pPr>
      <w:rPr>
        <w:b/>
        <w:bCs/>
        <w:color w:val="FFFFFF" w:themeColor="background1"/>
      </w:rPr>
      <w:tblPr/>
      <w:tcPr>
        <w:shd w:val="clear" w:color="auto" w:fill="3C9770" w:themeFill="accent2"/>
      </w:tcPr>
    </w:tblStylePr>
    <w:tblStylePr w:type="lastRow">
      <w:pPr>
        <w:spacing w:before="0" w:after="0" w:line="240" w:lineRule="auto"/>
      </w:pPr>
      <w:rPr>
        <w:b/>
        <w:bCs/>
      </w:rPr>
      <w:tblPr/>
      <w:tcPr>
        <w:tcBorders>
          <w:top w:val="double" w:sz="6" w:space="0" w:color="3C9770" w:themeColor="accent2"/>
          <w:left w:val="single" w:sz="8" w:space="0" w:color="3C9770" w:themeColor="accent2"/>
          <w:bottom w:val="single" w:sz="8" w:space="0" w:color="3C9770" w:themeColor="accent2"/>
          <w:right w:val="single" w:sz="8" w:space="0" w:color="3C9770" w:themeColor="accent2"/>
        </w:tcBorders>
      </w:tcPr>
    </w:tblStylePr>
    <w:tblStylePr w:type="firstCol">
      <w:rPr>
        <w:b/>
        <w:bCs/>
      </w:rPr>
    </w:tblStylePr>
    <w:tblStylePr w:type="lastCol">
      <w:rPr>
        <w:b/>
        <w:bCs/>
      </w:rPr>
    </w:tblStylePr>
    <w:tblStylePr w:type="band1Vert">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tcPr>
    </w:tblStylePr>
    <w:tblStylePr w:type="band1Horz">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tblBorders>
    </w:tblPr>
    <w:tblStylePr w:type="firstRow">
      <w:pPr>
        <w:spacing w:before="0" w:after="0" w:line="240" w:lineRule="auto"/>
      </w:pPr>
      <w:rPr>
        <w:b/>
        <w:bCs/>
        <w:color w:val="FFFFFF" w:themeColor="background1"/>
      </w:rPr>
      <w:tblPr/>
      <w:tcPr>
        <w:shd w:val="clear" w:color="auto" w:fill="44709D" w:themeFill="accent3"/>
      </w:tcPr>
    </w:tblStylePr>
    <w:tblStylePr w:type="lastRow">
      <w:pPr>
        <w:spacing w:before="0" w:after="0" w:line="240" w:lineRule="auto"/>
      </w:pPr>
      <w:rPr>
        <w:b/>
        <w:bCs/>
      </w:rPr>
      <w:tblPr/>
      <w:tcPr>
        <w:tcBorders>
          <w:top w:val="double" w:sz="6" w:space="0" w:color="44709D" w:themeColor="accent3"/>
          <w:left w:val="single" w:sz="8" w:space="0" w:color="44709D" w:themeColor="accent3"/>
          <w:bottom w:val="single" w:sz="8" w:space="0" w:color="44709D" w:themeColor="accent3"/>
          <w:right w:val="single" w:sz="8" w:space="0" w:color="44709D" w:themeColor="accent3"/>
        </w:tcBorders>
      </w:tcPr>
    </w:tblStylePr>
    <w:tblStylePr w:type="firstCol">
      <w:rPr>
        <w:b/>
        <w:bCs/>
      </w:rPr>
    </w:tblStylePr>
    <w:tblStylePr w:type="lastCol">
      <w:rPr>
        <w:b/>
        <w:bCs/>
      </w:rPr>
    </w:tblStylePr>
    <w:tblStylePr w:type="band1Vert">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tblStylePr w:type="band1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tblBorders>
    </w:tblPr>
    <w:tblStylePr w:type="firstRow">
      <w:pPr>
        <w:spacing w:before="0" w:after="0" w:line="240" w:lineRule="auto"/>
      </w:pPr>
      <w:rPr>
        <w:b/>
        <w:bCs/>
        <w:color w:val="FFFFFF" w:themeColor="background1"/>
      </w:rPr>
      <w:tblPr/>
      <w:tcPr>
        <w:shd w:val="clear" w:color="auto" w:fill="A23C33" w:themeFill="accent4"/>
      </w:tcPr>
    </w:tblStylePr>
    <w:tblStylePr w:type="lastRow">
      <w:pPr>
        <w:spacing w:before="0" w:after="0" w:line="240" w:lineRule="auto"/>
      </w:pPr>
      <w:rPr>
        <w:b/>
        <w:bCs/>
      </w:rPr>
      <w:tblPr/>
      <w:tcPr>
        <w:tcBorders>
          <w:top w:val="double" w:sz="6" w:space="0" w:color="A23C33" w:themeColor="accent4"/>
          <w:left w:val="single" w:sz="8" w:space="0" w:color="A23C33" w:themeColor="accent4"/>
          <w:bottom w:val="single" w:sz="8" w:space="0" w:color="A23C33" w:themeColor="accent4"/>
          <w:right w:val="single" w:sz="8" w:space="0" w:color="A23C33" w:themeColor="accent4"/>
        </w:tcBorders>
      </w:tcPr>
    </w:tblStylePr>
    <w:tblStylePr w:type="firstCol">
      <w:rPr>
        <w:b/>
        <w:bCs/>
      </w:rPr>
    </w:tblStylePr>
    <w:tblStylePr w:type="lastCol">
      <w:rPr>
        <w:b/>
        <w:bCs/>
      </w:rPr>
    </w:tblStylePr>
    <w:tblStylePr w:type="band1Vert">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tcPr>
    </w:tblStylePr>
    <w:tblStylePr w:type="band1Horz">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tblBorders>
    </w:tblPr>
    <w:tblStylePr w:type="firstRow">
      <w:pPr>
        <w:spacing w:before="0" w:after="0" w:line="240" w:lineRule="auto"/>
      </w:pPr>
      <w:rPr>
        <w:b/>
        <w:bCs/>
        <w:color w:val="FFFFFF" w:themeColor="background1"/>
      </w:rPr>
      <w:tblPr/>
      <w:tcPr>
        <w:shd w:val="clear" w:color="auto" w:fill="D97828" w:themeFill="accent5"/>
      </w:tcPr>
    </w:tblStylePr>
    <w:tblStylePr w:type="lastRow">
      <w:pPr>
        <w:spacing w:before="0" w:after="0" w:line="240" w:lineRule="auto"/>
      </w:pPr>
      <w:rPr>
        <w:b/>
        <w:bCs/>
      </w:rPr>
      <w:tblPr/>
      <w:tcPr>
        <w:tcBorders>
          <w:top w:val="double" w:sz="6" w:space="0" w:color="D97828" w:themeColor="accent5"/>
          <w:left w:val="single" w:sz="8" w:space="0" w:color="D97828" w:themeColor="accent5"/>
          <w:bottom w:val="single" w:sz="8" w:space="0" w:color="D97828" w:themeColor="accent5"/>
          <w:right w:val="single" w:sz="8" w:space="0" w:color="D97828" w:themeColor="accent5"/>
        </w:tcBorders>
      </w:tcPr>
    </w:tblStylePr>
    <w:tblStylePr w:type="firstCol">
      <w:rPr>
        <w:b/>
        <w:bCs/>
      </w:rPr>
    </w:tblStylePr>
    <w:tblStylePr w:type="lastCol">
      <w:rPr>
        <w:b/>
        <w:bCs/>
      </w:rPr>
    </w:tblStylePr>
    <w:tblStylePr w:type="band1Vert">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tcPr>
    </w:tblStylePr>
    <w:tblStylePr w:type="band1Horz">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tblBorders>
    </w:tblPr>
    <w:tblStylePr w:type="firstRow">
      <w:pPr>
        <w:spacing w:before="0" w:after="0" w:line="240" w:lineRule="auto"/>
      </w:pPr>
      <w:rPr>
        <w:b/>
        <w:bCs/>
        <w:color w:val="FFFFFF" w:themeColor="background1"/>
      </w:rPr>
      <w:tblPr/>
      <w:tcPr>
        <w:shd w:val="clear" w:color="auto" w:fill="DEB340" w:themeFill="accent6"/>
      </w:tcPr>
    </w:tblStylePr>
    <w:tblStylePr w:type="lastRow">
      <w:pPr>
        <w:spacing w:before="0" w:after="0" w:line="240" w:lineRule="auto"/>
      </w:pPr>
      <w:rPr>
        <w:b/>
        <w:bCs/>
      </w:rPr>
      <w:tblPr/>
      <w:tcPr>
        <w:tcBorders>
          <w:top w:val="double" w:sz="6" w:space="0" w:color="DEB340" w:themeColor="accent6"/>
          <w:left w:val="single" w:sz="8" w:space="0" w:color="DEB340" w:themeColor="accent6"/>
          <w:bottom w:val="single" w:sz="8" w:space="0" w:color="DEB340" w:themeColor="accent6"/>
          <w:right w:val="single" w:sz="8" w:space="0" w:color="DEB340" w:themeColor="accent6"/>
        </w:tcBorders>
      </w:tcPr>
    </w:tblStylePr>
    <w:tblStylePr w:type="firstCol">
      <w:rPr>
        <w:b/>
        <w:bCs/>
      </w:rPr>
    </w:tblStylePr>
    <w:tblStylePr w:type="lastCol">
      <w:rPr>
        <w:b/>
        <w:bCs/>
      </w:rPr>
    </w:tblStylePr>
    <w:tblStylePr w:type="band1Vert">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tcPr>
    </w:tblStylePr>
    <w:tblStylePr w:type="band1Horz">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insideH w:val="single" w:sz="8" w:space="0" w:color="83992A" w:themeColor="accent1"/>
        <w:insideV w:val="single" w:sz="8" w:space="0" w:color="83992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992A" w:themeColor="accent1"/>
          <w:left w:val="single" w:sz="8" w:space="0" w:color="83992A" w:themeColor="accent1"/>
          <w:bottom w:val="single" w:sz="18" w:space="0" w:color="83992A" w:themeColor="accent1"/>
          <w:right w:val="single" w:sz="8" w:space="0" w:color="83992A" w:themeColor="accent1"/>
          <w:insideH w:val="nil"/>
          <w:insideV w:val="single" w:sz="8" w:space="0" w:color="83992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992A" w:themeColor="accent1"/>
          <w:left w:val="single" w:sz="8" w:space="0" w:color="83992A" w:themeColor="accent1"/>
          <w:bottom w:val="single" w:sz="8" w:space="0" w:color="83992A" w:themeColor="accent1"/>
          <w:right w:val="single" w:sz="8" w:space="0" w:color="83992A" w:themeColor="accent1"/>
          <w:insideH w:val="nil"/>
          <w:insideV w:val="single" w:sz="8" w:space="0" w:color="83992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tcPr>
    </w:tblStylePr>
    <w:tblStylePr w:type="band1Vert">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shd w:val="clear" w:color="auto" w:fill="E5EEC1" w:themeFill="accent1" w:themeFillTint="3F"/>
      </w:tcPr>
    </w:tblStylePr>
    <w:tblStylePr w:type="band1Horz">
      <w:tblPr/>
      <w:tcPr>
        <w:tcBorders>
          <w:top w:val="single" w:sz="8" w:space="0" w:color="83992A" w:themeColor="accent1"/>
          <w:left w:val="single" w:sz="8" w:space="0" w:color="83992A" w:themeColor="accent1"/>
          <w:bottom w:val="single" w:sz="8" w:space="0" w:color="83992A" w:themeColor="accent1"/>
          <w:right w:val="single" w:sz="8" w:space="0" w:color="83992A" w:themeColor="accent1"/>
          <w:insideV w:val="single" w:sz="8" w:space="0" w:color="83992A" w:themeColor="accent1"/>
        </w:tcBorders>
        <w:shd w:val="clear" w:color="auto" w:fill="E5EEC1" w:themeFill="accent1" w:themeFillTint="3F"/>
      </w:tcPr>
    </w:tblStylePr>
    <w:tblStylePr w:type="band2Horz">
      <w:tblPr/>
      <w:tcPr>
        <w:tcBorders>
          <w:top w:val="single" w:sz="8" w:space="0" w:color="83992A" w:themeColor="accent1"/>
          <w:left w:val="single" w:sz="8" w:space="0" w:color="83992A" w:themeColor="accent1"/>
          <w:bottom w:val="single" w:sz="8" w:space="0" w:color="83992A" w:themeColor="accent1"/>
          <w:right w:val="single" w:sz="8" w:space="0" w:color="83992A" w:themeColor="accent1"/>
          <w:insideV w:val="single" w:sz="8" w:space="0" w:color="83992A"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insideH w:val="single" w:sz="8" w:space="0" w:color="3C9770" w:themeColor="accent2"/>
        <w:insideV w:val="single" w:sz="8" w:space="0" w:color="3C97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770" w:themeColor="accent2"/>
          <w:left w:val="single" w:sz="8" w:space="0" w:color="3C9770" w:themeColor="accent2"/>
          <w:bottom w:val="single" w:sz="18" w:space="0" w:color="3C9770" w:themeColor="accent2"/>
          <w:right w:val="single" w:sz="8" w:space="0" w:color="3C9770" w:themeColor="accent2"/>
          <w:insideH w:val="nil"/>
          <w:insideV w:val="single" w:sz="8" w:space="0" w:color="3C97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770" w:themeColor="accent2"/>
          <w:left w:val="single" w:sz="8" w:space="0" w:color="3C9770" w:themeColor="accent2"/>
          <w:bottom w:val="single" w:sz="8" w:space="0" w:color="3C9770" w:themeColor="accent2"/>
          <w:right w:val="single" w:sz="8" w:space="0" w:color="3C9770" w:themeColor="accent2"/>
          <w:insideH w:val="nil"/>
          <w:insideV w:val="single" w:sz="8" w:space="0" w:color="3C97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tcPr>
    </w:tblStylePr>
    <w:tblStylePr w:type="band1Vert">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shd w:val="clear" w:color="auto" w:fill="CAEADC" w:themeFill="accent2" w:themeFillTint="3F"/>
      </w:tcPr>
    </w:tblStylePr>
    <w:tblStylePr w:type="band1Horz">
      <w:tblPr/>
      <w:tcPr>
        <w:tcBorders>
          <w:top w:val="single" w:sz="8" w:space="0" w:color="3C9770" w:themeColor="accent2"/>
          <w:left w:val="single" w:sz="8" w:space="0" w:color="3C9770" w:themeColor="accent2"/>
          <w:bottom w:val="single" w:sz="8" w:space="0" w:color="3C9770" w:themeColor="accent2"/>
          <w:right w:val="single" w:sz="8" w:space="0" w:color="3C9770" w:themeColor="accent2"/>
          <w:insideV w:val="single" w:sz="8" w:space="0" w:color="3C9770" w:themeColor="accent2"/>
        </w:tcBorders>
        <w:shd w:val="clear" w:color="auto" w:fill="CAEADC" w:themeFill="accent2" w:themeFillTint="3F"/>
      </w:tcPr>
    </w:tblStylePr>
    <w:tblStylePr w:type="band2Horz">
      <w:tblPr/>
      <w:tcPr>
        <w:tcBorders>
          <w:top w:val="single" w:sz="8" w:space="0" w:color="3C9770" w:themeColor="accent2"/>
          <w:left w:val="single" w:sz="8" w:space="0" w:color="3C9770" w:themeColor="accent2"/>
          <w:bottom w:val="single" w:sz="8" w:space="0" w:color="3C9770" w:themeColor="accent2"/>
          <w:right w:val="single" w:sz="8" w:space="0" w:color="3C9770" w:themeColor="accent2"/>
          <w:insideV w:val="single" w:sz="8" w:space="0" w:color="3C9770"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insideH w:val="single" w:sz="8" w:space="0" w:color="44709D" w:themeColor="accent3"/>
        <w:insideV w:val="single" w:sz="8" w:space="0" w:color="44709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09D" w:themeColor="accent3"/>
          <w:left w:val="single" w:sz="8" w:space="0" w:color="44709D" w:themeColor="accent3"/>
          <w:bottom w:val="single" w:sz="18" w:space="0" w:color="44709D" w:themeColor="accent3"/>
          <w:right w:val="single" w:sz="8" w:space="0" w:color="44709D" w:themeColor="accent3"/>
          <w:insideH w:val="nil"/>
          <w:insideV w:val="single" w:sz="8" w:space="0" w:color="44709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09D" w:themeColor="accent3"/>
          <w:left w:val="single" w:sz="8" w:space="0" w:color="44709D" w:themeColor="accent3"/>
          <w:bottom w:val="single" w:sz="8" w:space="0" w:color="44709D" w:themeColor="accent3"/>
          <w:right w:val="single" w:sz="8" w:space="0" w:color="44709D" w:themeColor="accent3"/>
          <w:insideH w:val="nil"/>
          <w:insideV w:val="single" w:sz="8" w:space="0" w:color="44709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tblStylePr w:type="band1Vert">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shd w:val="clear" w:color="auto" w:fill="CDDBE9" w:themeFill="accent3" w:themeFillTint="3F"/>
      </w:tcPr>
    </w:tblStylePr>
    <w:tblStylePr w:type="band1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insideV w:val="single" w:sz="8" w:space="0" w:color="44709D" w:themeColor="accent3"/>
        </w:tcBorders>
        <w:shd w:val="clear" w:color="auto" w:fill="CDDBE9" w:themeFill="accent3" w:themeFillTint="3F"/>
      </w:tcPr>
    </w:tblStylePr>
    <w:tblStylePr w:type="band2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insideV w:val="single" w:sz="8" w:space="0" w:color="44709D"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insideH w:val="single" w:sz="8" w:space="0" w:color="A23C33" w:themeColor="accent4"/>
        <w:insideV w:val="single" w:sz="8" w:space="0" w:color="A23C3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23C33" w:themeColor="accent4"/>
          <w:left w:val="single" w:sz="8" w:space="0" w:color="A23C33" w:themeColor="accent4"/>
          <w:bottom w:val="single" w:sz="18" w:space="0" w:color="A23C33" w:themeColor="accent4"/>
          <w:right w:val="single" w:sz="8" w:space="0" w:color="A23C33" w:themeColor="accent4"/>
          <w:insideH w:val="nil"/>
          <w:insideV w:val="single" w:sz="8" w:space="0" w:color="A23C3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23C33" w:themeColor="accent4"/>
          <w:left w:val="single" w:sz="8" w:space="0" w:color="A23C33" w:themeColor="accent4"/>
          <w:bottom w:val="single" w:sz="8" w:space="0" w:color="A23C33" w:themeColor="accent4"/>
          <w:right w:val="single" w:sz="8" w:space="0" w:color="A23C33" w:themeColor="accent4"/>
          <w:insideH w:val="nil"/>
          <w:insideV w:val="single" w:sz="8" w:space="0" w:color="A23C3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tcPr>
    </w:tblStylePr>
    <w:tblStylePr w:type="band1Vert">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shd w:val="clear" w:color="auto" w:fill="EDC9C6" w:themeFill="accent4" w:themeFillTint="3F"/>
      </w:tcPr>
    </w:tblStylePr>
    <w:tblStylePr w:type="band1Horz">
      <w:tblPr/>
      <w:tcPr>
        <w:tcBorders>
          <w:top w:val="single" w:sz="8" w:space="0" w:color="A23C33" w:themeColor="accent4"/>
          <w:left w:val="single" w:sz="8" w:space="0" w:color="A23C33" w:themeColor="accent4"/>
          <w:bottom w:val="single" w:sz="8" w:space="0" w:color="A23C33" w:themeColor="accent4"/>
          <w:right w:val="single" w:sz="8" w:space="0" w:color="A23C33" w:themeColor="accent4"/>
          <w:insideV w:val="single" w:sz="8" w:space="0" w:color="A23C33" w:themeColor="accent4"/>
        </w:tcBorders>
        <w:shd w:val="clear" w:color="auto" w:fill="EDC9C6" w:themeFill="accent4" w:themeFillTint="3F"/>
      </w:tcPr>
    </w:tblStylePr>
    <w:tblStylePr w:type="band2Horz">
      <w:tblPr/>
      <w:tcPr>
        <w:tcBorders>
          <w:top w:val="single" w:sz="8" w:space="0" w:color="A23C33" w:themeColor="accent4"/>
          <w:left w:val="single" w:sz="8" w:space="0" w:color="A23C33" w:themeColor="accent4"/>
          <w:bottom w:val="single" w:sz="8" w:space="0" w:color="A23C33" w:themeColor="accent4"/>
          <w:right w:val="single" w:sz="8" w:space="0" w:color="A23C33" w:themeColor="accent4"/>
          <w:insideV w:val="single" w:sz="8" w:space="0" w:color="A23C33"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insideH w:val="single" w:sz="8" w:space="0" w:color="D97828" w:themeColor="accent5"/>
        <w:insideV w:val="single" w:sz="8" w:space="0" w:color="D9782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7828" w:themeColor="accent5"/>
          <w:left w:val="single" w:sz="8" w:space="0" w:color="D97828" w:themeColor="accent5"/>
          <w:bottom w:val="single" w:sz="18" w:space="0" w:color="D97828" w:themeColor="accent5"/>
          <w:right w:val="single" w:sz="8" w:space="0" w:color="D97828" w:themeColor="accent5"/>
          <w:insideH w:val="nil"/>
          <w:insideV w:val="single" w:sz="8" w:space="0" w:color="D9782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7828" w:themeColor="accent5"/>
          <w:left w:val="single" w:sz="8" w:space="0" w:color="D97828" w:themeColor="accent5"/>
          <w:bottom w:val="single" w:sz="8" w:space="0" w:color="D97828" w:themeColor="accent5"/>
          <w:right w:val="single" w:sz="8" w:space="0" w:color="D97828" w:themeColor="accent5"/>
          <w:insideH w:val="nil"/>
          <w:insideV w:val="single" w:sz="8" w:space="0" w:color="D9782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tcPr>
    </w:tblStylePr>
    <w:tblStylePr w:type="band1Vert">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shd w:val="clear" w:color="auto" w:fill="F5DDC9" w:themeFill="accent5" w:themeFillTint="3F"/>
      </w:tcPr>
    </w:tblStylePr>
    <w:tblStylePr w:type="band1Horz">
      <w:tblPr/>
      <w:tcPr>
        <w:tcBorders>
          <w:top w:val="single" w:sz="8" w:space="0" w:color="D97828" w:themeColor="accent5"/>
          <w:left w:val="single" w:sz="8" w:space="0" w:color="D97828" w:themeColor="accent5"/>
          <w:bottom w:val="single" w:sz="8" w:space="0" w:color="D97828" w:themeColor="accent5"/>
          <w:right w:val="single" w:sz="8" w:space="0" w:color="D97828" w:themeColor="accent5"/>
          <w:insideV w:val="single" w:sz="8" w:space="0" w:color="D97828" w:themeColor="accent5"/>
        </w:tcBorders>
        <w:shd w:val="clear" w:color="auto" w:fill="F5DDC9" w:themeFill="accent5" w:themeFillTint="3F"/>
      </w:tcPr>
    </w:tblStylePr>
    <w:tblStylePr w:type="band2Horz">
      <w:tblPr/>
      <w:tcPr>
        <w:tcBorders>
          <w:top w:val="single" w:sz="8" w:space="0" w:color="D97828" w:themeColor="accent5"/>
          <w:left w:val="single" w:sz="8" w:space="0" w:color="D97828" w:themeColor="accent5"/>
          <w:bottom w:val="single" w:sz="8" w:space="0" w:color="D97828" w:themeColor="accent5"/>
          <w:right w:val="single" w:sz="8" w:space="0" w:color="D97828" w:themeColor="accent5"/>
          <w:insideV w:val="single" w:sz="8" w:space="0" w:color="D97828"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insideH w:val="single" w:sz="8" w:space="0" w:color="DEB340" w:themeColor="accent6"/>
        <w:insideV w:val="single" w:sz="8" w:space="0" w:color="DEB34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340" w:themeColor="accent6"/>
          <w:left w:val="single" w:sz="8" w:space="0" w:color="DEB340" w:themeColor="accent6"/>
          <w:bottom w:val="single" w:sz="18" w:space="0" w:color="DEB340" w:themeColor="accent6"/>
          <w:right w:val="single" w:sz="8" w:space="0" w:color="DEB340" w:themeColor="accent6"/>
          <w:insideH w:val="nil"/>
          <w:insideV w:val="single" w:sz="8" w:space="0" w:color="DEB34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340" w:themeColor="accent6"/>
          <w:left w:val="single" w:sz="8" w:space="0" w:color="DEB340" w:themeColor="accent6"/>
          <w:bottom w:val="single" w:sz="8" w:space="0" w:color="DEB340" w:themeColor="accent6"/>
          <w:right w:val="single" w:sz="8" w:space="0" w:color="DEB340" w:themeColor="accent6"/>
          <w:insideH w:val="nil"/>
          <w:insideV w:val="single" w:sz="8" w:space="0" w:color="DEB34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tcPr>
    </w:tblStylePr>
    <w:tblStylePr w:type="band1Vert">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shd w:val="clear" w:color="auto" w:fill="F6ECCF" w:themeFill="accent6" w:themeFillTint="3F"/>
      </w:tcPr>
    </w:tblStylePr>
    <w:tblStylePr w:type="band1Horz">
      <w:tblPr/>
      <w:tcPr>
        <w:tcBorders>
          <w:top w:val="single" w:sz="8" w:space="0" w:color="DEB340" w:themeColor="accent6"/>
          <w:left w:val="single" w:sz="8" w:space="0" w:color="DEB340" w:themeColor="accent6"/>
          <w:bottom w:val="single" w:sz="8" w:space="0" w:color="DEB340" w:themeColor="accent6"/>
          <w:right w:val="single" w:sz="8" w:space="0" w:color="DEB340" w:themeColor="accent6"/>
          <w:insideV w:val="single" w:sz="8" w:space="0" w:color="DEB340" w:themeColor="accent6"/>
        </w:tcBorders>
        <w:shd w:val="clear" w:color="auto" w:fill="F6ECCF" w:themeFill="accent6" w:themeFillTint="3F"/>
      </w:tcPr>
    </w:tblStylePr>
    <w:tblStylePr w:type="band2Horz">
      <w:tblPr/>
      <w:tcPr>
        <w:tcBorders>
          <w:top w:val="single" w:sz="8" w:space="0" w:color="DEB340" w:themeColor="accent6"/>
          <w:left w:val="single" w:sz="8" w:space="0" w:color="DEB340" w:themeColor="accent6"/>
          <w:bottom w:val="single" w:sz="8" w:space="0" w:color="DEB340" w:themeColor="accent6"/>
          <w:right w:val="single" w:sz="8" w:space="0" w:color="DEB340" w:themeColor="accent6"/>
          <w:insideV w:val="single" w:sz="8" w:space="0" w:color="DEB340"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single" w:sz="8" w:space="0" w:color="B1CC45" w:themeColor="accent1" w:themeTint="BF"/>
      </w:tblBorders>
    </w:tblPr>
    <w:tblStylePr w:type="firstRow">
      <w:pPr>
        <w:spacing w:before="0" w:after="0" w:line="240" w:lineRule="auto"/>
      </w:pPr>
      <w:rPr>
        <w:b/>
        <w:bCs/>
        <w:color w:val="FFFFFF" w:themeColor="background1"/>
      </w:rPr>
      <w:tblPr/>
      <w:tcPr>
        <w:tcBorders>
          <w:top w:val="single" w:sz="8"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nil"/>
          <w:insideV w:val="nil"/>
        </w:tcBorders>
        <w:shd w:val="clear" w:color="auto" w:fill="83992A" w:themeFill="accent1"/>
      </w:tcPr>
    </w:tblStylePr>
    <w:tblStylePr w:type="lastRow">
      <w:pPr>
        <w:spacing w:before="0" w:after="0" w:line="240" w:lineRule="auto"/>
      </w:pPr>
      <w:rPr>
        <w:b/>
        <w:bCs/>
      </w:rPr>
      <w:tblPr/>
      <w:tcPr>
        <w:tcBorders>
          <w:top w:val="double" w:sz="6"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EEC1" w:themeFill="accent1" w:themeFillTint="3F"/>
      </w:tcPr>
    </w:tblStylePr>
    <w:tblStylePr w:type="band1Horz">
      <w:tblPr/>
      <w:tcPr>
        <w:tcBorders>
          <w:insideH w:val="nil"/>
          <w:insideV w:val="nil"/>
        </w:tcBorders>
        <w:shd w:val="clear" w:color="auto" w:fill="E5EEC1"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single" w:sz="8" w:space="0" w:color="5EBF95" w:themeColor="accent2" w:themeTint="BF"/>
      </w:tblBorders>
    </w:tblPr>
    <w:tblStylePr w:type="firstRow">
      <w:pPr>
        <w:spacing w:before="0" w:after="0" w:line="240" w:lineRule="auto"/>
      </w:pPr>
      <w:rPr>
        <w:b/>
        <w:bCs/>
        <w:color w:val="FFFFFF" w:themeColor="background1"/>
      </w:rPr>
      <w:tblPr/>
      <w:tcPr>
        <w:tcBorders>
          <w:top w:val="single" w:sz="8"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nil"/>
          <w:insideV w:val="nil"/>
        </w:tcBorders>
        <w:shd w:val="clear" w:color="auto" w:fill="3C9770" w:themeFill="accent2"/>
      </w:tcPr>
    </w:tblStylePr>
    <w:tblStylePr w:type="lastRow">
      <w:pPr>
        <w:spacing w:before="0" w:after="0" w:line="240" w:lineRule="auto"/>
      </w:pPr>
      <w:rPr>
        <w:b/>
        <w:bCs/>
      </w:rPr>
      <w:tblPr/>
      <w:tcPr>
        <w:tcBorders>
          <w:top w:val="double" w:sz="6"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nil"/>
          <w:insideV w:val="nil"/>
        </w:tcBorders>
      </w:tcPr>
    </w:tblStylePr>
    <w:tblStylePr w:type="firstCol">
      <w:rPr>
        <w:b/>
        <w:bCs/>
      </w:rPr>
    </w:tblStylePr>
    <w:tblStylePr w:type="lastCol">
      <w:rPr>
        <w:b/>
        <w:bCs/>
      </w:rPr>
    </w:tblStylePr>
    <w:tblStylePr w:type="band1Vert">
      <w:tblPr/>
      <w:tcPr>
        <w:shd w:val="clear" w:color="auto" w:fill="CAEADC" w:themeFill="accent2" w:themeFillTint="3F"/>
      </w:tcPr>
    </w:tblStylePr>
    <w:tblStylePr w:type="band1Horz">
      <w:tblPr/>
      <w:tcPr>
        <w:tcBorders>
          <w:insideH w:val="nil"/>
          <w:insideV w:val="nil"/>
        </w:tcBorders>
        <w:shd w:val="clear" w:color="auto" w:fill="CAEADC"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single" w:sz="8" w:space="0" w:color="6993BE" w:themeColor="accent3" w:themeTint="BF"/>
      </w:tblBorders>
    </w:tblPr>
    <w:tblStylePr w:type="firstRow">
      <w:pPr>
        <w:spacing w:before="0" w:after="0" w:line="240" w:lineRule="auto"/>
      </w:pPr>
      <w:rPr>
        <w:b/>
        <w:bCs/>
        <w:color w:val="FFFFFF" w:themeColor="background1"/>
      </w:rPr>
      <w:tblPr/>
      <w:tcPr>
        <w:tcBorders>
          <w:top w:val="single" w:sz="8"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nil"/>
          <w:insideV w:val="nil"/>
        </w:tcBorders>
        <w:shd w:val="clear" w:color="auto" w:fill="44709D" w:themeFill="accent3"/>
      </w:tcPr>
    </w:tblStylePr>
    <w:tblStylePr w:type="lastRow">
      <w:pPr>
        <w:spacing w:before="0" w:after="0" w:line="240" w:lineRule="auto"/>
      </w:pPr>
      <w:rPr>
        <w:b/>
        <w:bCs/>
      </w:rPr>
      <w:tblPr/>
      <w:tcPr>
        <w:tcBorders>
          <w:top w:val="double" w:sz="6"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CDDBE9" w:themeFill="accent3" w:themeFillTint="3F"/>
      </w:tcPr>
    </w:tblStylePr>
    <w:tblStylePr w:type="band1Horz">
      <w:tblPr/>
      <w:tcPr>
        <w:tcBorders>
          <w:insideH w:val="nil"/>
          <w:insideV w:val="nil"/>
        </w:tcBorders>
        <w:shd w:val="clear" w:color="auto" w:fill="CDDBE9"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single" w:sz="8" w:space="0" w:color="C95E55" w:themeColor="accent4" w:themeTint="BF"/>
      </w:tblBorders>
    </w:tblPr>
    <w:tblStylePr w:type="firstRow">
      <w:pPr>
        <w:spacing w:before="0" w:after="0" w:line="240" w:lineRule="auto"/>
      </w:pPr>
      <w:rPr>
        <w:b/>
        <w:bCs/>
        <w:color w:val="FFFFFF" w:themeColor="background1"/>
      </w:rPr>
      <w:tblPr/>
      <w:tcPr>
        <w:tcBorders>
          <w:top w:val="single" w:sz="8"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nil"/>
          <w:insideV w:val="nil"/>
        </w:tcBorders>
        <w:shd w:val="clear" w:color="auto" w:fill="A23C33" w:themeFill="accent4"/>
      </w:tcPr>
    </w:tblStylePr>
    <w:tblStylePr w:type="lastRow">
      <w:pPr>
        <w:spacing w:before="0" w:after="0" w:line="240" w:lineRule="auto"/>
      </w:pPr>
      <w:rPr>
        <w:b/>
        <w:bCs/>
      </w:rPr>
      <w:tblPr/>
      <w:tcPr>
        <w:tcBorders>
          <w:top w:val="double" w:sz="6"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C9C6" w:themeFill="accent4" w:themeFillTint="3F"/>
      </w:tcPr>
    </w:tblStylePr>
    <w:tblStylePr w:type="band1Horz">
      <w:tblPr/>
      <w:tcPr>
        <w:tcBorders>
          <w:insideH w:val="nil"/>
          <w:insideV w:val="nil"/>
        </w:tcBorders>
        <w:shd w:val="clear" w:color="auto" w:fill="EDC9C6"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single" w:sz="8" w:space="0" w:color="E2995D" w:themeColor="accent5" w:themeTint="BF"/>
      </w:tblBorders>
    </w:tblPr>
    <w:tblStylePr w:type="firstRow">
      <w:pPr>
        <w:spacing w:before="0" w:after="0" w:line="240" w:lineRule="auto"/>
      </w:pPr>
      <w:rPr>
        <w:b/>
        <w:bCs/>
        <w:color w:val="FFFFFF" w:themeColor="background1"/>
      </w:rPr>
      <w:tblPr/>
      <w:tcPr>
        <w:tcBorders>
          <w:top w:val="single" w:sz="8"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nil"/>
          <w:insideV w:val="nil"/>
        </w:tcBorders>
        <w:shd w:val="clear" w:color="auto" w:fill="D97828" w:themeFill="accent5"/>
      </w:tcPr>
    </w:tblStylePr>
    <w:tblStylePr w:type="lastRow">
      <w:pPr>
        <w:spacing w:before="0" w:after="0" w:line="240" w:lineRule="auto"/>
      </w:pPr>
      <w:rPr>
        <w:b/>
        <w:bCs/>
      </w:rPr>
      <w:tblPr/>
      <w:tcPr>
        <w:tcBorders>
          <w:top w:val="double" w:sz="6"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DC9" w:themeFill="accent5" w:themeFillTint="3F"/>
      </w:tcPr>
    </w:tblStylePr>
    <w:tblStylePr w:type="band1Horz">
      <w:tblPr/>
      <w:tcPr>
        <w:tcBorders>
          <w:insideH w:val="nil"/>
          <w:insideV w:val="nil"/>
        </w:tcBorders>
        <w:shd w:val="clear" w:color="auto" w:fill="F5DDC9"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single" w:sz="8" w:space="0" w:color="E6C56F" w:themeColor="accent6" w:themeTint="BF"/>
      </w:tblBorders>
    </w:tblPr>
    <w:tblStylePr w:type="firstRow">
      <w:pPr>
        <w:spacing w:before="0" w:after="0" w:line="240" w:lineRule="auto"/>
      </w:pPr>
      <w:rPr>
        <w:b/>
        <w:bCs/>
        <w:color w:val="FFFFFF" w:themeColor="background1"/>
      </w:rPr>
      <w:tblPr/>
      <w:tcPr>
        <w:tcBorders>
          <w:top w:val="single" w:sz="8"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nil"/>
          <w:insideV w:val="nil"/>
        </w:tcBorders>
        <w:shd w:val="clear" w:color="auto" w:fill="DEB340" w:themeFill="accent6"/>
      </w:tcPr>
    </w:tblStylePr>
    <w:tblStylePr w:type="lastRow">
      <w:pPr>
        <w:spacing w:before="0" w:after="0" w:line="240" w:lineRule="auto"/>
      </w:pPr>
      <w:rPr>
        <w:b/>
        <w:bCs/>
      </w:rPr>
      <w:tblPr/>
      <w:tcPr>
        <w:tcBorders>
          <w:top w:val="double" w:sz="6"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ECCF" w:themeFill="accent6" w:themeFillTint="3F"/>
      </w:tcPr>
    </w:tblStylePr>
    <w:tblStylePr w:type="band1Horz">
      <w:tblPr/>
      <w:tcPr>
        <w:tcBorders>
          <w:insideH w:val="nil"/>
          <w:insideV w:val="nil"/>
        </w:tcBorders>
        <w:shd w:val="clear" w:color="auto" w:fill="F6ECCF"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992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3992A" w:themeFill="accent1"/>
      </w:tcPr>
    </w:tblStylePr>
    <w:tblStylePr w:type="lastCol">
      <w:rPr>
        <w:b/>
        <w:bCs/>
        <w:color w:val="FFFFFF" w:themeColor="background1"/>
      </w:rPr>
      <w:tblPr/>
      <w:tcPr>
        <w:tcBorders>
          <w:left w:val="nil"/>
          <w:right w:val="nil"/>
          <w:insideH w:val="nil"/>
          <w:insideV w:val="nil"/>
        </w:tcBorders>
        <w:shd w:val="clear" w:color="auto" w:fill="83992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7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9770" w:themeFill="accent2"/>
      </w:tcPr>
    </w:tblStylePr>
    <w:tblStylePr w:type="lastCol">
      <w:rPr>
        <w:b/>
        <w:bCs/>
        <w:color w:val="FFFFFF" w:themeColor="background1"/>
      </w:rPr>
      <w:tblPr/>
      <w:tcPr>
        <w:tcBorders>
          <w:left w:val="nil"/>
          <w:right w:val="nil"/>
          <w:insideH w:val="nil"/>
          <w:insideV w:val="nil"/>
        </w:tcBorders>
        <w:shd w:val="clear" w:color="auto" w:fill="3C97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09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09D" w:themeFill="accent3"/>
      </w:tcPr>
    </w:tblStylePr>
    <w:tblStylePr w:type="lastCol">
      <w:rPr>
        <w:b/>
        <w:bCs/>
        <w:color w:val="FFFFFF" w:themeColor="background1"/>
      </w:rPr>
      <w:tblPr/>
      <w:tcPr>
        <w:tcBorders>
          <w:left w:val="nil"/>
          <w:right w:val="nil"/>
          <w:insideH w:val="nil"/>
          <w:insideV w:val="nil"/>
        </w:tcBorders>
        <w:shd w:val="clear" w:color="auto" w:fill="44709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23C3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23C33" w:themeFill="accent4"/>
      </w:tcPr>
    </w:tblStylePr>
    <w:tblStylePr w:type="lastCol">
      <w:rPr>
        <w:b/>
        <w:bCs/>
        <w:color w:val="FFFFFF" w:themeColor="background1"/>
      </w:rPr>
      <w:tblPr/>
      <w:tcPr>
        <w:tcBorders>
          <w:left w:val="nil"/>
          <w:right w:val="nil"/>
          <w:insideH w:val="nil"/>
          <w:insideV w:val="nil"/>
        </w:tcBorders>
        <w:shd w:val="clear" w:color="auto" w:fill="A23C3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782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7828" w:themeFill="accent5"/>
      </w:tcPr>
    </w:tblStylePr>
    <w:tblStylePr w:type="lastCol">
      <w:rPr>
        <w:b/>
        <w:bCs/>
        <w:color w:val="FFFFFF" w:themeColor="background1"/>
      </w:rPr>
      <w:tblPr/>
      <w:tcPr>
        <w:tcBorders>
          <w:left w:val="nil"/>
          <w:right w:val="nil"/>
          <w:insideH w:val="nil"/>
          <w:insideV w:val="nil"/>
        </w:tcBorders>
        <w:shd w:val="clear" w:color="auto" w:fill="D9782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34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EB340" w:themeFill="accent6"/>
      </w:tcPr>
    </w:tblStylePr>
    <w:tblStylePr w:type="lastCol">
      <w:rPr>
        <w:b/>
        <w:bCs/>
        <w:color w:val="FFFFFF" w:themeColor="background1"/>
      </w:rPr>
      <w:tblPr/>
      <w:tcPr>
        <w:tcBorders>
          <w:left w:val="nil"/>
          <w:right w:val="nil"/>
          <w:insideH w:val="nil"/>
          <w:insideV w:val="nil"/>
        </w:tcBorders>
        <w:shd w:val="clear" w:color="auto" w:fill="DEB3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12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83992A" w:themeColor="accent1"/>
        <w:bottom w:val="single" w:sz="8" w:space="0" w:color="83992A" w:themeColor="accent1"/>
      </w:tblBorders>
    </w:tblPr>
    <w:tblStylePr w:type="firstRow">
      <w:rPr>
        <w:rFonts w:asciiTheme="majorHAnsi" w:eastAsiaTheme="majorEastAsia" w:hAnsiTheme="majorHAnsi" w:cstheme="majorBidi"/>
      </w:rPr>
      <w:tblPr/>
      <w:tcPr>
        <w:tcBorders>
          <w:top w:val="nil"/>
          <w:bottom w:val="single" w:sz="8" w:space="0" w:color="83992A" w:themeColor="accent1"/>
        </w:tcBorders>
      </w:tcPr>
    </w:tblStylePr>
    <w:tblStylePr w:type="lastRow">
      <w:rPr>
        <w:b/>
        <w:bCs/>
        <w:color w:val="212121" w:themeColor="text2"/>
      </w:rPr>
      <w:tblPr/>
      <w:tcPr>
        <w:tcBorders>
          <w:top w:val="single" w:sz="8" w:space="0" w:color="83992A" w:themeColor="accent1"/>
          <w:bottom w:val="single" w:sz="8" w:space="0" w:color="83992A" w:themeColor="accent1"/>
        </w:tcBorders>
      </w:tcPr>
    </w:tblStylePr>
    <w:tblStylePr w:type="firstCol">
      <w:rPr>
        <w:b/>
        <w:bCs/>
      </w:rPr>
    </w:tblStylePr>
    <w:tblStylePr w:type="lastCol">
      <w:rPr>
        <w:b/>
        <w:bCs/>
      </w:rPr>
      <w:tblPr/>
      <w:tcPr>
        <w:tcBorders>
          <w:top w:val="single" w:sz="8" w:space="0" w:color="83992A" w:themeColor="accent1"/>
          <w:bottom w:val="single" w:sz="8" w:space="0" w:color="83992A" w:themeColor="accent1"/>
        </w:tcBorders>
      </w:tcPr>
    </w:tblStylePr>
    <w:tblStylePr w:type="band1Vert">
      <w:tblPr/>
      <w:tcPr>
        <w:shd w:val="clear" w:color="auto" w:fill="E5EEC1" w:themeFill="accent1" w:themeFillTint="3F"/>
      </w:tcPr>
    </w:tblStylePr>
    <w:tblStylePr w:type="band1Horz">
      <w:tblPr/>
      <w:tcPr>
        <w:shd w:val="clear" w:color="auto" w:fill="E5EEC1"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3C9770" w:themeColor="accent2"/>
        <w:bottom w:val="single" w:sz="8" w:space="0" w:color="3C9770" w:themeColor="accent2"/>
      </w:tblBorders>
    </w:tblPr>
    <w:tblStylePr w:type="firstRow">
      <w:rPr>
        <w:rFonts w:asciiTheme="majorHAnsi" w:eastAsiaTheme="majorEastAsia" w:hAnsiTheme="majorHAnsi" w:cstheme="majorBidi"/>
      </w:rPr>
      <w:tblPr/>
      <w:tcPr>
        <w:tcBorders>
          <w:top w:val="nil"/>
          <w:bottom w:val="single" w:sz="8" w:space="0" w:color="3C9770" w:themeColor="accent2"/>
        </w:tcBorders>
      </w:tcPr>
    </w:tblStylePr>
    <w:tblStylePr w:type="lastRow">
      <w:rPr>
        <w:b/>
        <w:bCs/>
        <w:color w:val="212121" w:themeColor="text2"/>
      </w:rPr>
      <w:tblPr/>
      <w:tcPr>
        <w:tcBorders>
          <w:top w:val="single" w:sz="8" w:space="0" w:color="3C9770" w:themeColor="accent2"/>
          <w:bottom w:val="single" w:sz="8" w:space="0" w:color="3C9770" w:themeColor="accent2"/>
        </w:tcBorders>
      </w:tcPr>
    </w:tblStylePr>
    <w:tblStylePr w:type="firstCol">
      <w:rPr>
        <w:b/>
        <w:bCs/>
      </w:rPr>
    </w:tblStylePr>
    <w:tblStylePr w:type="lastCol">
      <w:rPr>
        <w:b/>
        <w:bCs/>
      </w:rPr>
      <w:tblPr/>
      <w:tcPr>
        <w:tcBorders>
          <w:top w:val="single" w:sz="8" w:space="0" w:color="3C9770" w:themeColor="accent2"/>
          <w:bottom w:val="single" w:sz="8" w:space="0" w:color="3C9770" w:themeColor="accent2"/>
        </w:tcBorders>
      </w:tcPr>
    </w:tblStylePr>
    <w:tblStylePr w:type="band1Vert">
      <w:tblPr/>
      <w:tcPr>
        <w:shd w:val="clear" w:color="auto" w:fill="CAEADC" w:themeFill="accent2" w:themeFillTint="3F"/>
      </w:tcPr>
    </w:tblStylePr>
    <w:tblStylePr w:type="band1Horz">
      <w:tblPr/>
      <w:tcPr>
        <w:shd w:val="clear" w:color="auto" w:fill="CAEADC"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44709D" w:themeColor="accent3"/>
        <w:bottom w:val="single" w:sz="8" w:space="0" w:color="44709D" w:themeColor="accent3"/>
      </w:tblBorders>
    </w:tblPr>
    <w:tblStylePr w:type="firstRow">
      <w:rPr>
        <w:rFonts w:asciiTheme="majorHAnsi" w:eastAsiaTheme="majorEastAsia" w:hAnsiTheme="majorHAnsi" w:cstheme="majorBidi"/>
      </w:rPr>
      <w:tblPr/>
      <w:tcPr>
        <w:tcBorders>
          <w:top w:val="nil"/>
          <w:bottom w:val="single" w:sz="8" w:space="0" w:color="44709D" w:themeColor="accent3"/>
        </w:tcBorders>
      </w:tcPr>
    </w:tblStylePr>
    <w:tblStylePr w:type="lastRow">
      <w:rPr>
        <w:b/>
        <w:bCs/>
        <w:color w:val="212121" w:themeColor="text2"/>
      </w:rPr>
      <w:tblPr/>
      <w:tcPr>
        <w:tcBorders>
          <w:top w:val="single" w:sz="8" w:space="0" w:color="44709D" w:themeColor="accent3"/>
          <w:bottom w:val="single" w:sz="8" w:space="0" w:color="44709D" w:themeColor="accent3"/>
        </w:tcBorders>
      </w:tcPr>
    </w:tblStylePr>
    <w:tblStylePr w:type="firstCol">
      <w:rPr>
        <w:b/>
        <w:bCs/>
      </w:rPr>
    </w:tblStylePr>
    <w:tblStylePr w:type="lastCol">
      <w:rPr>
        <w:b/>
        <w:bCs/>
      </w:rPr>
      <w:tblPr/>
      <w:tcPr>
        <w:tcBorders>
          <w:top w:val="single" w:sz="8" w:space="0" w:color="44709D" w:themeColor="accent3"/>
          <w:bottom w:val="single" w:sz="8" w:space="0" w:color="44709D" w:themeColor="accent3"/>
        </w:tcBorders>
      </w:tcPr>
    </w:tblStylePr>
    <w:tblStylePr w:type="band1Vert">
      <w:tblPr/>
      <w:tcPr>
        <w:shd w:val="clear" w:color="auto" w:fill="CDDBE9" w:themeFill="accent3" w:themeFillTint="3F"/>
      </w:tcPr>
    </w:tblStylePr>
    <w:tblStylePr w:type="band1Horz">
      <w:tblPr/>
      <w:tcPr>
        <w:shd w:val="clear" w:color="auto" w:fill="CDDBE9"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A23C33" w:themeColor="accent4"/>
        <w:bottom w:val="single" w:sz="8" w:space="0" w:color="A23C33" w:themeColor="accent4"/>
      </w:tblBorders>
    </w:tblPr>
    <w:tblStylePr w:type="firstRow">
      <w:rPr>
        <w:rFonts w:asciiTheme="majorHAnsi" w:eastAsiaTheme="majorEastAsia" w:hAnsiTheme="majorHAnsi" w:cstheme="majorBidi"/>
      </w:rPr>
      <w:tblPr/>
      <w:tcPr>
        <w:tcBorders>
          <w:top w:val="nil"/>
          <w:bottom w:val="single" w:sz="8" w:space="0" w:color="A23C33" w:themeColor="accent4"/>
        </w:tcBorders>
      </w:tcPr>
    </w:tblStylePr>
    <w:tblStylePr w:type="lastRow">
      <w:rPr>
        <w:b/>
        <w:bCs/>
        <w:color w:val="212121" w:themeColor="text2"/>
      </w:rPr>
      <w:tblPr/>
      <w:tcPr>
        <w:tcBorders>
          <w:top w:val="single" w:sz="8" w:space="0" w:color="A23C33" w:themeColor="accent4"/>
          <w:bottom w:val="single" w:sz="8" w:space="0" w:color="A23C33" w:themeColor="accent4"/>
        </w:tcBorders>
      </w:tcPr>
    </w:tblStylePr>
    <w:tblStylePr w:type="firstCol">
      <w:rPr>
        <w:b/>
        <w:bCs/>
      </w:rPr>
    </w:tblStylePr>
    <w:tblStylePr w:type="lastCol">
      <w:rPr>
        <w:b/>
        <w:bCs/>
      </w:rPr>
      <w:tblPr/>
      <w:tcPr>
        <w:tcBorders>
          <w:top w:val="single" w:sz="8" w:space="0" w:color="A23C33" w:themeColor="accent4"/>
          <w:bottom w:val="single" w:sz="8" w:space="0" w:color="A23C33" w:themeColor="accent4"/>
        </w:tcBorders>
      </w:tcPr>
    </w:tblStylePr>
    <w:tblStylePr w:type="band1Vert">
      <w:tblPr/>
      <w:tcPr>
        <w:shd w:val="clear" w:color="auto" w:fill="EDC9C6" w:themeFill="accent4" w:themeFillTint="3F"/>
      </w:tcPr>
    </w:tblStylePr>
    <w:tblStylePr w:type="band1Horz">
      <w:tblPr/>
      <w:tcPr>
        <w:shd w:val="clear" w:color="auto" w:fill="EDC9C6"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D97828" w:themeColor="accent5"/>
        <w:bottom w:val="single" w:sz="8" w:space="0" w:color="D97828" w:themeColor="accent5"/>
      </w:tblBorders>
    </w:tblPr>
    <w:tblStylePr w:type="firstRow">
      <w:rPr>
        <w:rFonts w:asciiTheme="majorHAnsi" w:eastAsiaTheme="majorEastAsia" w:hAnsiTheme="majorHAnsi" w:cstheme="majorBidi"/>
      </w:rPr>
      <w:tblPr/>
      <w:tcPr>
        <w:tcBorders>
          <w:top w:val="nil"/>
          <w:bottom w:val="single" w:sz="8" w:space="0" w:color="D97828" w:themeColor="accent5"/>
        </w:tcBorders>
      </w:tcPr>
    </w:tblStylePr>
    <w:tblStylePr w:type="lastRow">
      <w:rPr>
        <w:b/>
        <w:bCs/>
        <w:color w:val="212121" w:themeColor="text2"/>
      </w:rPr>
      <w:tblPr/>
      <w:tcPr>
        <w:tcBorders>
          <w:top w:val="single" w:sz="8" w:space="0" w:color="D97828" w:themeColor="accent5"/>
          <w:bottom w:val="single" w:sz="8" w:space="0" w:color="D97828" w:themeColor="accent5"/>
        </w:tcBorders>
      </w:tcPr>
    </w:tblStylePr>
    <w:tblStylePr w:type="firstCol">
      <w:rPr>
        <w:b/>
        <w:bCs/>
      </w:rPr>
    </w:tblStylePr>
    <w:tblStylePr w:type="lastCol">
      <w:rPr>
        <w:b/>
        <w:bCs/>
      </w:rPr>
      <w:tblPr/>
      <w:tcPr>
        <w:tcBorders>
          <w:top w:val="single" w:sz="8" w:space="0" w:color="D97828" w:themeColor="accent5"/>
          <w:bottom w:val="single" w:sz="8" w:space="0" w:color="D97828" w:themeColor="accent5"/>
        </w:tcBorders>
      </w:tcPr>
    </w:tblStylePr>
    <w:tblStylePr w:type="band1Vert">
      <w:tblPr/>
      <w:tcPr>
        <w:shd w:val="clear" w:color="auto" w:fill="F5DDC9" w:themeFill="accent5" w:themeFillTint="3F"/>
      </w:tcPr>
    </w:tblStylePr>
    <w:tblStylePr w:type="band1Horz">
      <w:tblPr/>
      <w:tcPr>
        <w:shd w:val="clear" w:color="auto" w:fill="F5DDC9"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DEB340" w:themeColor="accent6"/>
        <w:bottom w:val="single" w:sz="8" w:space="0" w:color="DEB340" w:themeColor="accent6"/>
      </w:tblBorders>
    </w:tblPr>
    <w:tblStylePr w:type="firstRow">
      <w:rPr>
        <w:rFonts w:asciiTheme="majorHAnsi" w:eastAsiaTheme="majorEastAsia" w:hAnsiTheme="majorHAnsi" w:cstheme="majorBidi"/>
      </w:rPr>
      <w:tblPr/>
      <w:tcPr>
        <w:tcBorders>
          <w:top w:val="nil"/>
          <w:bottom w:val="single" w:sz="8" w:space="0" w:color="DEB340" w:themeColor="accent6"/>
        </w:tcBorders>
      </w:tcPr>
    </w:tblStylePr>
    <w:tblStylePr w:type="lastRow">
      <w:rPr>
        <w:b/>
        <w:bCs/>
        <w:color w:val="212121" w:themeColor="text2"/>
      </w:rPr>
      <w:tblPr/>
      <w:tcPr>
        <w:tcBorders>
          <w:top w:val="single" w:sz="8" w:space="0" w:color="DEB340" w:themeColor="accent6"/>
          <w:bottom w:val="single" w:sz="8" w:space="0" w:color="DEB340" w:themeColor="accent6"/>
        </w:tcBorders>
      </w:tcPr>
    </w:tblStylePr>
    <w:tblStylePr w:type="firstCol">
      <w:rPr>
        <w:b/>
        <w:bCs/>
      </w:rPr>
    </w:tblStylePr>
    <w:tblStylePr w:type="lastCol">
      <w:rPr>
        <w:b/>
        <w:bCs/>
      </w:rPr>
      <w:tblPr/>
      <w:tcPr>
        <w:tcBorders>
          <w:top w:val="single" w:sz="8" w:space="0" w:color="DEB340" w:themeColor="accent6"/>
          <w:bottom w:val="single" w:sz="8" w:space="0" w:color="DEB340" w:themeColor="accent6"/>
        </w:tcBorders>
      </w:tcPr>
    </w:tblStylePr>
    <w:tblStylePr w:type="band1Vert">
      <w:tblPr/>
      <w:tcPr>
        <w:shd w:val="clear" w:color="auto" w:fill="F6ECCF" w:themeFill="accent6" w:themeFillTint="3F"/>
      </w:tcPr>
    </w:tblStylePr>
    <w:tblStylePr w:type="band1Horz">
      <w:tblPr/>
      <w:tcPr>
        <w:shd w:val="clear" w:color="auto" w:fill="F6ECCF"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tblBorders>
    </w:tblPr>
    <w:tblStylePr w:type="firstRow">
      <w:rPr>
        <w:sz w:val="24"/>
        <w:szCs w:val="24"/>
      </w:rPr>
      <w:tblPr/>
      <w:tcPr>
        <w:tcBorders>
          <w:top w:val="nil"/>
          <w:left w:val="nil"/>
          <w:bottom w:val="single" w:sz="24" w:space="0" w:color="83992A" w:themeColor="accent1"/>
          <w:right w:val="nil"/>
          <w:insideH w:val="nil"/>
          <w:insideV w:val="nil"/>
        </w:tcBorders>
        <w:shd w:val="clear" w:color="auto" w:fill="FFFFFF" w:themeFill="background1"/>
      </w:tcPr>
    </w:tblStylePr>
    <w:tblStylePr w:type="lastRow">
      <w:tblPr/>
      <w:tcPr>
        <w:tcBorders>
          <w:top w:val="single" w:sz="8" w:space="0" w:color="83992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992A" w:themeColor="accent1"/>
          <w:insideH w:val="nil"/>
          <w:insideV w:val="nil"/>
        </w:tcBorders>
        <w:shd w:val="clear" w:color="auto" w:fill="FFFFFF" w:themeFill="background1"/>
      </w:tcPr>
    </w:tblStylePr>
    <w:tblStylePr w:type="lastCol">
      <w:tblPr/>
      <w:tcPr>
        <w:tcBorders>
          <w:top w:val="nil"/>
          <w:left w:val="single" w:sz="8" w:space="0" w:color="83992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EC1" w:themeFill="accent1" w:themeFillTint="3F"/>
      </w:tcPr>
    </w:tblStylePr>
    <w:tblStylePr w:type="band1Horz">
      <w:tblPr/>
      <w:tcPr>
        <w:tcBorders>
          <w:top w:val="nil"/>
          <w:bottom w:val="nil"/>
          <w:insideH w:val="nil"/>
          <w:insideV w:val="nil"/>
        </w:tcBorders>
        <w:shd w:val="clear" w:color="auto" w:fill="E5EE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tblBorders>
    </w:tblPr>
    <w:tblStylePr w:type="firstRow">
      <w:rPr>
        <w:sz w:val="24"/>
        <w:szCs w:val="24"/>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tblPr/>
      <w:tcPr>
        <w:tcBorders>
          <w:top w:val="single" w:sz="8" w:space="0" w:color="3C977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770" w:themeColor="accent2"/>
          <w:insideH w:val="nil"/>
          <w:insideV w:val="nil"/>
        </w:tcBorders>
        <w:shd w:val="clear" w:color="auto" w:fill="FFFFFF" w:themeFill="background1"/>
      </w:tcPr>
    </w:tblStylePr>
    <w:tblStylePr w:type="lastCol">
      <w:tblPr/>
      <w:tcPr>
        <w:tcBorders>
          <w:top w:val="nil"/>
          <w:left w:val="single" w:sz="8" w:space="0" w:color="3C97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ADC" w:themeFill="accent2" w:themeFillTint="3F"/>
      </w:tcPr>
    </w:tblStylePr>
    <w:tblStylePr w:type="band1Horz">
      <w:tblPr/>
      <w:tcPr>
        <w:tcBorders>
          <w:top w:val="nil"/>
          <w:bottom w:val="nil"/>
          <w:insideH w:val="nil"/>
          <w:insideV w:val="nil"/>
        </w:tcBorders>
        <w:shd w:val="clear" w:color="auto" w:fill="CAEA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tblBorders>
    </w:tblPr>
    <w:tblStylePr w:type="firstRow">
      <w:rPr>
        <w:sz w:val="24"/>
        <w:szCs w:val="24"/>
      </w:rPr>
      <w:tblPr/>
      <w:tcPr>
        <w:tcBorders>
          <w:top w:val="nil"/>
          <w:left w:val="nil"/>
          <w:bottom w:val="single" w:sz="24" w:space="0" w:color="44709D" w:themeColor="accent3"/>
          <w:right w:val="nil"/>
          <w:insideH w:val="nil"/>
          <w:insideV w:val="nil"/>
        </w:tcBorders>
        <w:shd w:val="clear" w:color="auto" w:fill="FFFFFF" w:themeFill="background1"/>
      </w:tcPr>
    </w:tblStylePr>
    <w:tblStylePr w:type="lastRow">
      <w:tblPr/>
      <w:tcPr>
        <w:tcBorders>
          <w:top w:val="single" w:sz="8" w:space="0" w:color="44709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09D" w:themeColor="accent3"/>
          <w:insideH w:val="nil"/>
          <w:insideV w:val="nil"/>
        </w:tcBorders>
        <w:shd w:val="clear" w:color="auto" w:fill="FFFFFF" w:themeFill="background1"/>
      </w:tcPr>
    </w:tblStylePr>
    <w:tblStylePr w:type="lastCol">
      <w:tblPr/>
      <w:tcPr>
        <w:tcBorders>
          <w:top w:val="nil"/>
          <w:left w:val="single" w:sz="8" w:space="0" w:color="44709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DBE9" w:themeFill="accent3" w:themeFillTint="3F"/>
      </w:tcPr>
    </w:tblStylePr>
    <w:tblStylePr w:type="band1Horz">
      <w:tblPr/>
      <w:tcPr>
        <w:tcBorders>
          <w:top w:val="nil"/>
          <w:bottom w:val="nil"/>
          <w:insideH w:val="nil"/>
          <w:insideV w:val="nil"/>
        </w:tcBorders>
        <w:shd w:val="clear" w:color="auto" w:fill="CDDB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tblBorders>
    </w:tblPr>
    <w:tblStylePr w:type="firstRow">
      <w:rPr>
        <w:sz w:val="24"/>
        <w:szCs w:val="24"/>
      </w:rPr>
      <w:tblPr/>
      <w:tcPr>
        <w:tcBorders>
          <w:top w:val="nil"/>
          <w:left w:val="nil"/>
          <w:bottom w:val="single" w:sz="24" w:space="0" w:color="A23C33" w:themeColor="accent4"/>
          <w:right w:val="nil"/>
          <w:insideH w:val="nil"/>
          <w:insideV w:val="nil"/>
        </w:tcBorders>
        <w:shd w:val="clear" w:color="auto" w:fill="FFFFFF" w:themeFill="background1"/>
      </w:tcPr>
    </w:tblStylePr>
    <w:tblStylePr w:type="lastRow">
      <w:tblPr/>
      <w:tcPr>
        <w:tcBorders>
          <w:top w:val="single" w:sz="8" w:space="0" w:color="A23C33"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23C33" w:themeColor="accent4"/>
          <w:insideH w:val="nil"/>
          <w:insideV w:val="nil"/>
        </w:tcBorders>
        <w:shd w:val="clear" w:color="auto" w:fill="FFFFFF" w:themeFill="background1"/>
      </w:tcPr>
    </w:tblStylePr>
    <w:tblStylePr w:type="lastCol">
      <w:tblPr/>
      <w:tcPr>
        <w:tcBorders>
          <w:top w:val="nil"/>
          <w:left w:val="single" w:sz="8" w:space="0" w:color="A23C3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9C6" w:themeFill="accent4" w:themeFillTint="3F"/>
      </w:tcPr>
    </w:tblStylePr>
    <w:tblStylePr w:type="band1Horz">
      <w:tblPr/>
      <w:tcPr>
        <w:tcBorders>
          <w:top w:val="nil"/>
          <w:bottom w:val="nil"/>
          <w:insideH w:val="nil"/>
          <w:insideV w:val="nil"/>
        </w:tcBorders>
        <w:shd w:val="clear" w:color="auto" w:fill="EDC9C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tblBorders>
    </w:tblPr>
    <w:tblStylePr w:type="firstRow">
      <w:rPr>
        <w:sz w:val="24"/>
        <w:szCs w:val="24"/>
      </w:rPr>
      <w:tblPr/>
      <w:tcPr>
        <w:tcBorders>
          <w:top w:val="nil"/>
          <w:left w:val="nil"/>
          <w:bottom w:val="single" w:sz="24" w:space="0" w:color="D97828" w:themeColor="accent5"/>
          <w:right w:val="nil"/>
          <w:insideH w:val="nil"/>
          <w:insideV w:val="nil"/>
        </w:tcBorders>
        <w:shd w:val="clear" w:color="auto" w:fill="FFFFFF" w:themeFill="background1"/>
      </w:tcPr>
    </w:tblStylePr>
    <w:tblStylePr w:type="lastRow">
      <w:tblPr/>
      <w:tcPr>
        <w:tcBorders>
          <w:top w:val="single" w:sz="8" w:space="0" w:color="D9782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7828" w:themeColor="accent5"/>
          <w:insideH w:val="nil"/>
          <w:insideV w:val="nil"/>
        </w:tcBorders>
        <w:shd w:val="clear" w:color="auto" w:fill="FFFFFF" w:themeFill="background1"/>
      </w:tcPr>
    </w:tblStylePr>
    <w:tblStylePr w:type="lastCol">
      <w:tblPr/>
      <w:tcPr>
        <w:tcBorders>
          <w:top w:val="nil"/>
          <w:left w:val="single" w:sz="8" w:space="0" w:color="D9782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DC9" w:themeFill="accent5" w:themeFillTint="3F"/>
      </w:tcPr>
    </w:tblStylePr>
    <w:tblStylePr w:type="band1Horz">
      <w:tblPr/>
      <w:tcPr>
        <w:tcBorders>
          <w:top w:val="nil"/>
          <w:bottom w:val="nil"/>
          <w:insideH w:val="nil"/>
          <w:insideV w:val="nil"/>
        </w:tcBorders>
        <w:shd w:val="clear" w:color="auto" w:fill="F5DD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tblBorders>
    </w:tblPr>
    <w:tblStylePr w:type="firstRow">
      <w:rPr>
        <w:sz w:val="24"/>
        <w:szCs w:val="24"/>
      </w:rPr>
      <w:tblPr/>
      <w:tcPr>
        <w:tcBorders>
          <w:top w:val="nil"/>
          <w:left w:val="nil"/>
          <w:bottom w:val="single" w:sz="24" w:space="0" w:color="DEB340" w:themeColor="accent6"/>
          <w:right w:val="nil"/>
          <w:insideH w:val="nil"/>
          <w:insideV w:val="nil"/>
        </w:tcBorders>
        <w:shd w:val="clear" w:color="auto" w:fill="FFFFFF" w:themeFill="background1"/>
      </w:tcPr>
    </w:tblStylePr>
    <w:tblStylePr w:type="lastRow">
      <w:tblPr/>
      <w:tcPr>
        <w:tcBorders>
          <w:top w:val="single" w:sz="8" w:space="0" w:color="DEB34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340" w:themeColor="accent6"/>
          <w:insideH w:val="nil"/>
          <w:insideV w:val="nil"/>
        </w:tcBorders>
        <w:shd w:val="clear" w:color="auto" w:fill="FFFFFF" w:themeFill="background1"/>
      </w:tcPr>
    </w:tblStylePr>
    <w:tblStylePr w:type="lastCol">
      <w:tblPr/>
      <w:tcPr>
        <w:tcBorders>
          <w:top w:val="nil"/>
          <w:left w:val="single" w:sz="8" w:space="0" w:color="DEB34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ECCF" w:themeFill="accent6" w:themeFillTint="3F"/>
      </w:tcPr>
    </w:tblStylePr>
    <w:tblStylePr w:type="band1Horz">
      <w:tblPr/>
      <w:tcPr>
        <w:tcBorders>
          <w:top w:val="nil"/>
          <w:bottom w:val="nil"/>
          <w:insideH w:val="nil"/>
          <w:insideV w:val="nil"/>
        </w:tcBorders>
        <w:shd w:val="clear" w:color="auto" w:fill="F6EC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single" w:sz="8" w:space="0" w:color="B1CC45" w:themeColor="accent1" w:themeTint="BF"/>
        <w:insideV w:val="single" w:sz="8" w:space="0" w:color="B1CC45" w:themeColor="accent1" w:themeTint="BF"/>
      </w:tblBorders>
    </w:tblPr>
    <w:tcPr>
      <w:shd w:val="clear" w:color="auto" w:fill="E5EEC1" w:themeFill="accent1" w:themeFillTint="3F"/>
    </w:tcPr>
    <w:tblStylePr w:type="firstRow">
      <w:rPr>
        <w:b/>
        <w:bCs/>
      </w:rPr>
    </w:tblStylePr>
    <w:tblStylePr w:type="lastRow">
      <w:rPr>
        <w:b/>
        <w:bCs/>
      </w:rPr>
      <w:tblPr/>
      <w:tcPr>
        <w:tcBorders>
          <w:top w:val="single" w:sz="18" w:space="0" w:color="B1CC45" w:themeColor="accent1" w:themeTint="BF"/>
        </w:tcBorders>
      </w:tcPr>
    </w:tblStylePr>
    <w:tblStylePr w:type="firstCol">
      <w:rPr>
        <w:b/>
        <w:bCs/>
      </w:rPr>
    </w:tblStylePr>
    <w:tblStylePr w:type="lastCol">
      <w:rPr>
        <w:b/>
        <w:bCs/>
      </w:rPr>
    </w:tblStylePr>
    <w:tblStylePr w:type="band1Vert">
      <w:tblPr/>
      <w:tcPr>
        <w:shd w:val="clear" w:color="auto" w:fill="CBDD83" w:themeFill="accent1" w:themeFillTint="7F"/>
      </w:tcPr>
    </w:tblStylePr>
    <w:tblStylePr w:type="band1Horz">
      <w:tblPr/>
      <w:tcPr>
        <w:shd w:val="clear" w:color="auto" w:fill="CBDD83"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single" w:sz="8" w:space="0" w:color="5EBF95" w:themeColor="accent2" w:themeTint="BF"/>
        <w:insideV w:val="single" w:sz="8" w:space="0" w:color="5EBF95" w:themeColor="accent2" w:themeTint="BF"/>
      </w:tblBorders>
    </w:tblPr>
    <w:tcPr>
      <w:shd w:val="clear" w:color="auto" w:fill="CAEADC" w:themeFill="accent2" w:themeFillTint="3F"/>
    </w:tcPr>
    <w:tblStylePr w:type="firstRow">
      <w:rPr>
        <w:b/>
        <w:bCs/>
      </w:rPr>
    </w:tblStylePr>
    <w:tblStylePr w:type="lastRow">
      <w:rPr>
        <w:b/>
        <w:bCs/>
      </w:rPr>
      <w:tblPr/>
      <w:tcPr>
        <w:tcBorders>
          <w:top w:val="single" w:sz="18" w:space="0" w:color="5EBF95" w:themeColor="accent2" w:themeTint="BF"/>
        </w:tcBorders>
      </w:tcPr>
    </w:tblStylePr>
    <w:tblStylePr w:type="firstCol">
      <w:rPr>
        <w:b/>
        <w:bCs/>
      </w:rPr>
    </w:tblStylePr>
    <w:tblStylePr w:type="lastCol">
      <w:rPr>
        <w:b/>
        <w:bCs/>
      </w:rPr>
    </w:tblStylePr>
    <w:tblStylePr w:type="band1Vert">
      <w:tblPr/>
      <w:tcPr>
        <w:shd w:val="clear" w:color="auto" w:fill="94D4B8" w:themeFill="accent2" w:themeFillTint="7F"/>
      </w:tcPr>
    </w:tblStylePr>
    <w:tblStylePr w:type="band1Horz">
      <w:tblPr/>
      <w:tcPr>
        <w:shd w:val="clear" w:color="auto" w:fill="94D4B8"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single" w:sz="8" w:space="0" w:color="6993BE" w:themeColor="accent3" w:themeTint="BF"/>
        <w:insideV w:val="single" w:sz="8" w:space="0" w:color="6993BE" w:themeColor="accent3" w:themeTint="BF"/>
      </w:tblBorders>
    </w:tblPr>
    <w:tcPr>
      <w:shd w:val="clear" w:color="auto" w:fill="CDDBE9" w:themeFill="accent3" w:themeFillTint="3F"/>
    </w:tcPr>
    <w:tblStylePr w:type="firstRow">
      <w:rPr>
        <w:b/>
        <w:bCs/>
      </w:rPr>
    </w:tblStylePr>
    <w:tblStylePr w:type="lastRow">
      <w:rPr>
        <w:b/>
        <w:bCs/>
      </w:rPr>
      <w:tblPr/>
      <w:tcPr>
        <w:tcBorders>
          <w:top w:val="single" w:sz="18" w:space="0" w:color="6993BE" w:themeColor="accent3" w:themeTint="BF"/>
        </w:tcBorders>
      </w:tcPr>
    </w:tblStylePr>
    <w:tblStylePr w:type="firstCol">
      <w:rPr>
        <w:b/>
        <w:bCs/>
      </w:rPr>
    </w:tblStylePr>
    <w:tblStylePr w:type="lastCol">
      <w:rPr>
        <w:b/>
        <w:bCs/>
      </w:rPr>
    </w:tblStylePr>
    <w:tblStylePr w:type="band1Vert">
      <w:tblPr/>
      <w:tcPr>
        <w:shd w:val="clear" w:color="auto" w:fill="9BB7D4" w:themeFill="accent3" w:themeFillTint="7F"/>
      </w:tcPr>
    </w:tblStylePr>
    <w:tblStylePr w:type="band1Horz">
      <w:tblPr/>
      <w:tcPr>
        <w:shd w:val="clear" w:color="auto" w:fill="9BB7D4"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single" w:sz="8" w:space="0" w:color="C95E55" w:themeColor="accent4" w:themeTint="BF"/>
        <w:insideV w:val="single" w:sz="8" w:space="0" w:color="C95E55" w:themeColor="accent4" w:themeTint="BF"/>
      </w:tblBorders>
    </w:tblPr>
    <w:tcPr>
      <w:shd w:val="clear" w:color="auto" w:fill="EDC9C6" w:themeFill="accent4" w:themeFillTint="3F"/>
    </w:tcPr>
    <w:tblStylePr w:type="firstRow">
      <w:rPr>
        <w:b/>
        <w:bCs/>
      </w:rPr>
    </w:tblStylePr>
    <w:tblStylePr w:type="lastRow">
      <w:rPr>
        <w:b/>
        <w:bCs/>
      </w:rPr>
      <w:tblPr/>
      <w:tcPr>
        <w:tcBorders>
          <w:top w:val="single" w:sz="18" w:space="0" w:color="C95E55" w:themeColor="accent4" w:themeTint="BF"/>
        </w:tcBorders>
      </w:tcPr>
    </w:tblStylePr>
    <w:tblStylePr w:type="firstCol">
      <w:rPr>
        <w:b/>
        <w:bCs/>
      </w:rPr>
    </w:tblStylePr>
    <w:tblStylePr w:type="lastCol">
      <w:rPr>
        <w:b/>
        <w:bCs/>
      </w:rPr>
    </w:tblStylePr>
    <w:tblStylePr w:type="band1Vert">
      <w:tblPr/>
      <w:tcPr>
        <w:shd w:val="clear" w:color="auto" w:fill="DB948E" w:themeFill="accent4" w:themeFillTint="7F"/>
      </w:tcPr>
    </w:tblStylePr>
    <w:tblStylePr w:type="band1Horz">
      <w:tblPr/>
      <w:tcPr>
        <w:shd w:val="clear" w:color="auto" w:fill="DB948E"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single" w:sz="8" w:space="0" w:color="E2995D" w:themeColor="accent5" w:themeTint="BF"/>
        <w:insideV w:val="single" w:sz="8" w:space="0" w:color="E2995D" w:themeColor="accent5" w:themeTint="BF"/>
      </w:tblBorders>
    </w:tblPr>
    <w:tcPr>
      <w:shd w:val="clear" w:color="auto" w:fill="F5DDC9" w:themeFill="accent5" w:themeFillTint="3F"/>
    </w:tcPr>
    <w:tblStylePr w:type="firstRow">
      <w:rPr>
        <w:b/>
        <w:bCs/>
      </w:rPr>
    </w:tblStylePr>
    <w:tblStylePr w:type="lastRow">
      <w:rPr>
        <w:b/>
        <w:bCs/>
      </w:rPr>
      <w:tblPr/>
      <w:tcPr>
        <w:tcBorders>
          <w:top w:val="single" w:sz="18" w:space="0" w:color="E2995D" w:themeColor="accent5" w:themeTint="BF"/>
        </w:tcBorders>
      </w:tcPr>
    </w:tblStylePr>
    <w:tblStylePr w:type="firstCol">
      <w:rPr>
        <w:b/>
        <w:bCs/>
      </w:rPr>
    </w:tblStylePr>
    <w:tblStylePr w:type="lastCol">
      <w:rPr>
        <w:b/>
        <w:bCs/>
      </w:rPr>
    </w:tblStylePr>
    <w:tblStylePr w:type="band1Vert">
      <w:tblPr/>
      <w:tcPr>
        <w:shd w:val="clear" w:color="auto" w:fill="ECBB93" w:themeFill="accent5" w:themeFillTint="7F"/>
      </w:tcPr>
    </w:tblStylePr>
    <w:tblStylePr w:type="band1Horz">
      <w:tblPr/>
      <w:tcPr>
        <w:shd w:val="clear" w:color="auto" w:fill="ECBB93"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single" w:sz="8" w:space="0" w:color="E6C56F" w:themeColor="accent6" w:themeTint="BF"/>
        <w:insideV w:val="single" w:sz="8" w:space="0" w:color="E6C56F" w:themeColor="accent6" w:themeTint="BF"/>
      </w:tblBorders>
    </w:tblPr>
    <w:tcPr>
      <w:shd w:val="clear" w:color="auto" w:fill="F6ECCF" w:themeFill="accent6" w:themeFillTint="3F"/>
    </w:tcPr>
    <w:tblStylePr w:type="firstRow">
      <w:rPr>
        <w:b/>
        <w:bCs/>
      </w:rPr>
    </w:tblStylePr>
    <w:tblStylePr w:type="lastRow">
      <w:rPr>
        <w:b/>
        <w:bCs/>
      </w:rPr>
      <w:tblPr/>
      <w:tcPr>
        <w:tcBorders>
          <w:top w:val="single" w:sz="18" w:space="0" w:color="E6C56F" w:themeColor="accent6" w:themeTint="BF"/>
        </w:tcBorders>
      </w:tcPr>
    </w:tblStylePr>
    <w:tblStylePr w:type="firstCol">
      <w:rPr>
        <w:b/>
        <w:bCs/>
      </w:rPr>
    </w:tblStylePr>
    <w:tblStylePr w:type="lastCol">
      <w:rPr>
        <w:b/>
        <w:bCs/>
      </w:rPr>
    </w:tblStylePr>
    <w:tblStylePr w:type="band1Vert">
      <w:tblPr/>
      <w:tcPr>
        <w:shd w:val="clear" w:color="auto" w:fill="EED89F" w:themeFill="accent6" w:themeFillTint="7F"/>
      </w:tcPr>
    </w:tblStylePr>
    <w:tblStylePr w:type="band1Horz">
      <w:tblPr/>
      <w:tcPr>
        <w:shd w:val="clear" w:color="auto" w:fill="EED89F"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insideH w:val="single" w:sz="8" w:space="0" w:color="83992A" w:themeColor="accent1"/>
        <w:insideV w:val="single" w:sz="8" w:space="0" w:color="83992A" w:themeColor="accent1"/>
      </w:tblBorders>
    </w:tblPr>
    <w:tcPr>
      <w:shd w:val="clear" w:color="auto" w:fill="E5EEC1" w:themeFill="accent1" w:themeFillTint="3F"/>
    </w:tcPr>
    <w:tblStylePr w:type="firstRow">
      <w:rPr>
        <w:b/>
        <w:bCs/>
        <w:color w:val="000000" w:themeColor="text1"/>
      </w:rPr>
      <w:tblPr/>
      <w:tcPr>
        <w:shd w:val="clear" w:color="auto" w:fill="F4F8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CD" w:themeFill="accent1" w:themeFillTint="33"/>
      </w:tcPr>
    </w:tblStylePr>
    <w:tblStylePr w:type="band1Vert">
      <w:tblPr/>
      <w:tcPr>
        <w:shd w:val="clear" w:color="auto" w:fill="CBDD83" w:themeFill="accent1" w:themeFillTint="7F"/>
      </w:tcPr>
    </w:tblStylePr>
    <w:tblStylePr w:type="band1Horz">
      <w:tblPr/>
      <w:tcPr>
        <w:tcBorders>
          <w:insideH w:val="single" w:sz="6" w:space="0" w:color="83992A" w:themeColor="accent1"/>
          <w:insideV w:val="single" w:sz="6" w:space="0" w:color="83992A" w:themeColor="accent1"/>
        </w:tcBorders>
        <w:shd w:val="clear" w:color="auto" w:fill="CBDD83"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insideH w:val="single" w:sz="8" w:space="0" w:color="3C9770" w:themeColor="accent2"/>
        <w:insideV w:val="single" w:sz="8" w:space="0" w:color="3C9770" w:themeColor="accent2"/>
      </w:tblBorders>
    </w:tblPr>
    <w:tcPr>
      <w:shd w:val="clear" w:color="auto" w:fill="CAEADC" w:themeFill="accent2" w:themeFillTint="3F"/>
    </w:tcPr>
    <w:tblStylePr w:type="firstRow">
      <w:rPr>
        <w:b/>
        <w:bCs/>
        <w:color w:val="000000" w:themeColor="text1"/>
      </w:rPr>
      <w:tblPr/>
      <w:tcPr>
        <w:shd w:val="clear" w:color="auto" w:fill="EAF6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EE2" w:themeFill="accent2" w:themeFillTint="33"/>
      </w:tcPr>
    </w:tblStylePr>
    <w:tblStylePr w:type="band1Vert">
      <w:tblPr/>
      <w:tcPr>
        <w:shd w:val="clear" w:color="auto" w:fill="94D4B8" w:themeFill="accent2" w:themeFillTint="7F"/>
      </w:tcPr>
    </w:tblStylePr>
    <w:tblStylePr w:type="band1Horz">
      <w:tblPr/>
      <w:tcPr>
        <w:tcBorders>
          <w:insideH w:val="single" w:sz="6" w:space="0" w:color="3C9770" w:themeColor="accent2"/>
          <w:insideV w:val="single" w:sz="6" w:space="0" w:color="3C9770" w:themeColor="accent2"/>
        </w:tcBorders>
        <w:shd w:val="clear" w:color="auto" w:fill="94D4B8"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insideH w:val="single" w:sz="8" w:space="0" w:color="44709D" w:themeColor="accent3"/>
        <w:insideV w:val="single" w:sz="8" w:space="0" w:color="44709D" w:themeColor="accent3"/>
      </w:tblBorders>
    </w:tblPr>
    <w:tcPr>
      <w:shd w:val="clear" w:color="auto" w:fill="CDDBE9" w:themeFill="accent3" w:themeFillTint="3F"/>
    </w:tcPr>
    <w:tblStylePr w:type="firstRow">
      <w:rPr>
        <w:b/>
        <w:bCs/>
        <w:color w:val="000000" w:themeColor="text1"/>
      </w:rPr>
      <w:tblPr/>
      <w:tcPr>
        <w:shd w:val="clear" w:color="auto" w:fill="EBF0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2ED" w:themeFill="accent3" w:themeFillTint="33"/>
      </w:tcPr>
    </w:tblStylePr>
    <w:tblStylePr w:type="band1Vert">
      <w:tblPr/>
      <w:tcPr>
        <w:shd w:val="clear" w:color="auto" w:fill="9BB7D4" w:themeFill="accent3" w:themeFillTint="7F"/>
      </w:tcPr>
    </w:tblStylePr>
    <w:tblStylePr w:type="band1Horz">
      <w:tblPr/>
      <w:tcPr>
        <w:tcBorders>
          <w:insideH w:val="single" w:sz="6" w:space="0" w:color="44709D" w:themeColor="accent3"/>
          <w:insideV w:val="single" w:sz="6" w:space="0" w:color="44709D" w:themeColor="accent3"/>
        </w:tcBorders>
        <w:shd w:val="clear" w:color="auto" w:fill="9BB7D4"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insideH w:val="single" w:sz="8" w:space="0" w:color="A23C33" w:themeColor="accent4"/>
        <w:insideV w:val="single" w:sz="8" w:space="0" w:color="A23C33" w:themeColor="accent4"/>
      </w:tblBorders>
    </w:tblPr>
    <w:tcPr>
      <w:shd w:val="clear" w:color="auto" w:fill="EDC9C6" w:themeFill="accent4" w:themeFillTint="3F"/>
    </w:tcPr>
    <w:tblStylePr w:type="firstRow">
      <w:rPr>
        <w:b/>
        <w:bCs/>
        <w:color w:val="000000" w:themeColor="text1"/>
      </w:rPr>
      <w:tblPr/>
      <w:tcPr>
        <w:shd w:val="clear" w:color="auto" w:fill="F8E9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3D1" w:themeFill="accent4" w:themeFillTint="33"/>
      </w:tcPr>
    </w:tblStylePr>
    <w:tblStylePr w:type="band1Vert">
      <w:tblPr/>
      <w:tcPr>
        <w:shd w:val="clear" w:color="auto" w:fill="DB948E" w:themeFill="accent4" w:themeFillTint="7F"/>
      </w:tcPr>
    </w:tblStylePr>
    <w:tblStylePr w:type="band1Horz">
      <w:tblPr/>
      <w:tcPr>
        <w:tcBorders>
          <w:insideH w:val="single" w:sz="6" w:space="0" w:color="A23C33" w:themeColor="accent4"/>
          <w:insideV w:val="single" w:sz="6" w:space="0" w:color="A23C33" w:themeColor="accent4"/>
        </w:tcBorders>
        <w:shd w:val="clear" w:color="auto" w:fill="DB948E"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insideH w:val="single" w:sz="8" w:space="0" w:color="D97828" w:themeColor="accent5"/>
        <w:insideV w:val="single" w:sz="8" w:space="0" w:color="D97828" w:themeColor="accent5"/>
      </w:tblBorders>
    </w:tblPr>
    <w:tcPr>
      <w:shd w:val="clear" w:color="auto" w:fill="F5DDC9" w:themeFill="accent5" w:themeFillTint="3F"/>
    </w:tcPr>
    <w:tblStylePr w:type="firstRow">
      <w:rPr>
        <w:b/>
        <w:bCs/>
        <w:color w:val="000000" w:themeColor="text1"/>
      </w:rPr>
      <w:tblPr/>
      <w:tcPr>
        <w:shd w:val="clear" w:color="auto" w:fill="FBF1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3D3" w:themeFill="accent5" w:themeFillTint="33"/>
      </w:tcPr>
    </w:tblStylePr>
    <w:tblStylePr w:type="band1Vert">
      <w:tblPr/>
      <w:tcPr>
        <w:shd w:val="clear" w:color="auto" w:fill="ECBB93" w:themeFill="accent5" w:themeFillTint="7F"/>
      </w:tcPr>
    </w:tblStylePr>
    <w:tblStylePr w:type="band1Horz">
      <w:tblPr/>
      <w:tcPr>
        <w:tcBorders>
          <w:insideH w:val="single" w:sz="6" w:space="0" w:color="D97828" w:themeColor="accent5"/>
          <w:insideV w:val="single" w:sz="6" w:space="0" w:color="D97828" w:themeColor="accent5"/>
        </w:tcBorders>
        <w:shd w:val="clear" w:color="auto" w:fill="ECBB93"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insideH w:val="single" w:sz="8" w:space="0" w:color="DEB340" w:themeColor="accent6"/>
        <w:insideV w:val="single" w:sz="8" w:space="0" w:color="DEB340" w:themeColor="accent6"/>
      </w:tblBorders>
    </w:tblPr>
    <w:tcPr>
      <w:shd w:val="clear" w:color="auto" w:fill="F6ECCF" w:themeFill="accent6" w:themeFillTint="3F"/>
    </w:tcPr>
    <w:tblStylePr w:type="firstRow">
      <w:rPr>
        <w:b/>
        <w:bCs/>
        <w:color w:val="000000" w:themeColor="text1"/>
      </w:rPr>
      <w:tblPr/>
      <w:tcPr>
        <w:shd w:val="clear" w:color="auto" w:fill="FB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FD8" w:themeFill="accent6" w:themeFillTint="33"/>
      </w:tcPr>
    </w:tblStylePr>
    <w:tblStylePr w:type="band1Vert">
      <w:tblPr/>
      <w:tcPr>
        <w:shd w:val="clear" w:color="auto" w:fill="EED89F" w:themeFill="accent6" w:themeFillTint="7F"/>
      </w:tcPr>
    </w:tblStylePr>
    <w:tblStylePr w:type="band1Horz">
      <w:tblPr/>
      <w:tcPr>
        <w:tcBorders>
          <w:insideH w:val="single" w:sz="6" w:space="0" w:color="DEB340" w:themeColor="accent6"/>
          <w:insideV w:val="single" w:sz="6" w:space="0" w:color="DEB340" w:themeColor="accent6"/>
        </w:tcBorders>
        <w:shd w:val="clear" w:color="auto" w:fill="EED89F"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E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992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992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992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992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DD8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DD83"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A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77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77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77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7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D4B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D4B8"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DB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09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09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09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09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B7D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B7D4"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C9C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23C3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23C3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23C3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23C3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94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948E"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D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782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782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782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782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BB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BB93"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EC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34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34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34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34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8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89F"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83992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4C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1721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1721F" w:themeFill="accent1" w:themeFillShade="BF"/>
      </w:tcPr>
    </w:tblStylePr>
    <w:tblStylePr w:type="band1Vert">
      <w:tblPr/>
      <w:tcPr>
        <w:tcBorders>
          <w:top w:val="nil"/>
          <w:left w:val="nil"/>
          <w:bottom w:val="nil"/>
          <w:right w:val="nil"/>
          <w:insideH w:val="nil"/>
          <w:insideV w:val="nil"/>
        </w:tcBorders>
        <w:shd w:val="clear" w:color="auto" w:fill="61721F" w:themeFill="accent1" w:themeFillShade="BF"/>
      </w:tcPr>
    </w:tblStylePr>
    <w:tblStylePr w:type="band1Horz">
      <w:tblPr/>
      <w:tcPr>
        <w:tcBorders>
          <w:top w:val="nil"/>
          <w:left w:val="nil"/>
          <w:bottom w:val="nil"/>
          <w:right w:val="nil"/>
          <w:insideH w:val="nil"/>
          <w:insideV w:val="nil"/>
        </w:tcBorders>
        <w:shd w:val="clear" w:color="auto" w:fill="61721F"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3C97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B3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D715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D7153" w:themeFill="accent2" w:themeFillShade="BF"/>
      </w:tcPr>
    </w:tblStylePr>
    <w:tblStylePr w:type="band1Vert">
      <w:tblPr/>
      <w:tcPr>
        <w:tcBorders>
          <w:top w:val="nil"/>
          <w:left w:val="nil"/>
          <w:bottom w:val="nil"/>
          <w:right w:val="nil"/>
          <w:insideH w:val="nil"/>
          <w:insideV w:val="nil"/>
        </w:tcBorders>
        <w:shd w:val="clear" w:color="auto" w:fill="2D7153" w:themeFill="accent2" w:themeFillShade="BF"/>
      </w:tcPr>
    </w:tblStylePr>
    <w:tblStylePr w:type="band1Horz">
      <w:tblPr/>
      <w:tcPr>
        <w:tcBorders>
          <w:top w:val="nil"/>
          <w:left w:val="nil"/>
          <w:bottom w:val="nil"/>
          <w:right w:val="nil"/>
          <w:insideH w:val="nil"/>
          <w:insideV w:val="nil"/>
        </w:tcBorders>
        <w:shd w:val="clear" w:color="auto" w:fill="2D7153"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44709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374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3537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35375" w:themeFill="accent3" w:themeFillShade="BF"/>
      </w:tcPr>
    </w:tblStylePr>
    <w:tblStylePr w:type="band1Vert">
      <w:tblPr/>
      <w:tcPr>
        <w:tcBorders>
          <w:top w:val="nil"/>
          <w:left w:val="nil"/>
          <w:bottom w:val="nil"/>
          <w:right w:val="nil"/>
          <w:insideH w:val="nil"/>
          <w:insideV w:val="nil"/>
        </w:tcBorders>
        <w:shd w:val="clear" w:color="auto" w:fill="335375" w:themeFill="accent3" w:themeFillShade="BF"/>
      </w:tcPr>
    </w:tblStylePr>
    <w:tblStylePr w:type="band1Horz">
      <w:tblPr/>
      <w:tcPr>
        <w:tcBorders>
          <w:top w:val="nil"/>
          <w:left w:val="nil"/>
          <w:bottom w:val="nil"/>
          <w:right w:val="nil"/>
          <w:insideH w:val="nil"/>
          <w:insideV w:val="nil"/>
        </w:tcBorders>
        <w:shd w:val="clear" w:color="auto" w:fill="335375"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A23C3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1D1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92C2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92C26" w:themeFill="accent4" w:themeFillShade="BF"/>
      </w:tcPr>
    </w:tblStylePr>
    <w:tblStylePr w:type="band1Vert">
      <w:tblPr/>
      <w:tcPr>
        <w:tcBorders>
          <w:top w:val="nil"/>
          <w:left w:val="nil"/>
          <w:bottom w:val="nil"/>
          <w:right w:val="nil"/>
          <w:insideH w:val="nil"/>
          <w:insideV w:val="nil"/>
        </w:tcBorders>
        <w:shd w:val="clear" w:color="auto" w:fill="792C26" w:themeFill="accent4" w:themeFillShade="BF"/>
      </w:tcPr>
    </w:tblStylePr>
    <w:tblStylePr w:type="band1Horz">
      <w:tblPr/>
      <w:tcPr>
        <w:tcBorders>
          <w:top w:val="nil"/>
          <w:left w:val="nil"/>
          <w:bottom w:val="nil"/>
          <w:right w:val="nil"/>
          <w:insideH w:val="nil"/>
          <w:insideV w:val="nil"/>
        </w:tcBorders>
        <w:shd w:val="clear" w:color="auto" w:fill="792C26"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D9782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3B1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591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591D" w:themeFill="accent5" w:themeFillShade="BF"/>
      </w:tcPr>
    </w:tblStylePr>
    <w:tblStylePr w:type="band1Vert">
      <w:tblPr/>
      <w:tcPr>
        <w:tcBorders>
          <w:top w:val="nil"/>
          <w:left w:val="nil"/>
          <w:bottom w:val="nil"/>
          <w:right w:val="nil"/>
          <w:insideH w:val="nil"/>
          <w:insideV w:val="nil"/>
        </w:tcBorders>
        <w:shd w:val="clear" w:color="auto" w:fill="A3591D" w:themeFill="accent5" w:themeFillShade="BF"/>
      </w:tcPr>
    </w:tblStylePr>
    <w:tblStylePr w:type="band1Horz">
      <w:tblPr/>
      <w:tcPr>
        <w:tcBorders>
          <w:top w:val="nil"/>
          <w:left w:val="nil"/>
          <w:bottom w:val="nil"/>
          <w:right w:val="nil"/>
          <w:insideH w:val="nil"/>
          <w:insideV w:val="nil"/>
        </w:tcBorders>
        <w:shd w:val="clear" w:color="auto" w:fill="A3591D"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DEB34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5D1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68C1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68C1F" w:themeFill="accent6" w:themeFillShade="BF"/>
      </w:tcPr>
    </w:tblStylePr>
    <w:tblStylePr w:type="band1Vert">
      <w:tblPr/>
      <w:tcPr>
        <w:tcBorders>
          <w:top w:val="nil"/>
          <w:left w:val="nil"/>
          <w:bottom w:val="nil"/>
          <w:right w:val="nil"/>
          <w:insideH w:val="nil"/>
          <w:insideV w:val="nil"/>
        </w:tcBorders>
        <w:shd w:val="clear" w:color="auto" w:fill="B68C1F" w:themeFill="accent6" w:themeFillShade="BF"/>
      </w:tcPr>
    </w:tblStylePr>
    <w:tblStylePr w:type="band1Horz">
      <w:tblPr/>
      <w:tcPr>
        <w:tcBorders>
          <w:top w:val="nil"/>
          <w:left w:val="nil"/>
          <w:bottom w:val="nil"/>
          <w:right w:val="nil"/>
          <w:insideH w:val="nil"/>
          <w:insideV w:val="nil"/>
        </w:tcBorders>
        <w:shd w:val="clear" w:color="auto" w:fill="B68C1F"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3C97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3C9770" w:themeColor="accent2"/>
        <w:left w:val="single" w:sz="4" w:space="0" w:color="83992A" w:themeColor="accent1"/>
        <w:bottom w:val="single" w:sz="4" w:space="0" w:color="83992A" w:themeColor="accent1"/>
        <w:right w:val="single" w:sz="4" w:space="0" w:color="83992A" w:themeColor="accent1"/>
        <w:insideH w:val="single" w:sz="4" w:space="0" w:color="FFFFFF" w:themeColor="background1"/>
        <w:insideV w:val="single" w:sz="4" w:space="0" w:color="FFFFFF" w:themeColor="background1"/>
      </w:tblBorders>
    </w:tblPr>
    <w:tcPr>
      <w:shd w:val="clear" w:color="auto" w:fill="F4F8E6" w:themeFill="accent1" w:themeFillTint="19"/>
    </w:tcPr>
    <w:tblStylePr w:type="firstRow">
      <w:rPr>
        <w:b/>
        <w:bCs/>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5B19" w:themeFill="accent1" w:themeFillShade="99"/>
      </w:tcPr>
    </w:tblStylePr>
    <w:tblStylePr w:type="firstCol">
      <w:rPr>
        <w:color w:val="FFFFFF" w:themeColor="background1"/>
      </w:rPr>
      <w:tblPr/>
      <w:tcPr>
        <w:tcBorders>
          <w:top w:val="nil"/>
          <w:left w:val="nil"/>
          <w:bottom w:val="nil"/>
          <w:right w:val="nil"/>
          <w:insideH w:val="single" w:sz="4" w:space="0" w:color="4E5B19" w:themeColor="accent1" w:themeShade="99"/>
          <w:insideV w:val="nil"/>
        </w:tcBorders>
        <w:shd w:val="clear" w:color="auto" w:fill="4E5B1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E5B19" w:themeFill="accent1" w:themeFillShade="99"/>
      </w:tcPr>
    </w:tblStylePr>
    <w:tblStylePr w:type="band1Vert">
      <w:tblPr/>
      <w:tcPr>
        <w:shd w:val="clear" w:color="auto" w:fill="D5E39C" w:themeFill="accent1" w:themeFillTint="66"/>
      </w:tcPr>
    </w:tblStylePr>
    <w:tblStylePr w:type="band1Horz">
      <w:tblPr/>
      <w:tcPr>
        <w:shd w:val="clear" w:color="auto" w:fill="CBDD83"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3C9770" w:themeColor="accent2"/>
        <w:left w:val="single" w:sz="4" w:space="0" w:color="3C9770" w:themeColor="accent2"/>
        <w:bottom w:val="single" w:sz="4" w:space="0" w:color="3C9770" w:themeColor="accent2"/>
        <w:right w:val="single" w:sz="4" w:space="0" w:color="3C9770" w:themeColor="accent2"/>
        <w:insideH w:val="single" w:sz="4" w:space="0" w:color="FFFFFF" w:themeColor="background1"/>
        <w:insideV w:val="single" w:sz="4" w:space="0" w:color="FFFFFF" w:themeColor="background1"/>
      </w:tblBorders>
    </w:tblPr>
    <w:tcPr>
      <w:shd w:val="clear" w:color="auto" w:fill="EAF6F1" w:themeFill="accent2" w:themeFillTint="19"/>
    </w:tcPr>
    <w:tblStylePr w:type="firstRow">
      <w:rPr>
        <w:b/>
        <w:bCs/>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A42" w:themeFill="accent2" w:themeFillShade="99"/>
      </w:tcPr>
    </w:tblStylePr>
    <w:tblStylePr w:type="firstCol">
      <w:rPr>
        <w:color w:val="FFFFFF" w:themeColor="background1"/>
      </w:rPr>
      <w:tblPr/>
      <w:tcPr>
        <w:tcBorders>
          <w:top w:val="nil"/>
          <w:left w:val="nil"/>
          <w:bottom w:val="nil"/>
          <w:right w:val="nil"/>
          <w:insideH w:val="single" w:sz="4" w:space="0" w:color="245A42" w:themeColor="accent2" w:themeShade="99"/>
          <w:insideV w:val="nil"/>
        </w:tcBorders>
        <w:shd w:val="clear" w:color="auto" w:fill="245A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45A42" w:themeFill="accent2" w:themeFillShade="99"/>
      </w:tcPr>
    </w:tblStylePr>
    <w:tblStylePr w:type="band1Vert">
      <w:tblPr/>
      <w:tcPr>
        <w:shd w:val="clear" w:color="auto" w:fill="A9DDC6" w:themeFill="accent2" w:themeFillTint="66"/>
      </w:tcPr>
    </w:tblStylePr>
    <w:tblStylePr w:type="band1Horz">
      <w:tblPr/>
      <w:tcPr>
        <w:shd w:val="clear" w:color="auto" w:fill="94D4B8"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A23C33" w:themeColor="accent4"/>
        <w:left w:val="single" w:sz="4" w:space="0" w:color="44709D" w:themeColor="accent3"/>
        <w:bottom w:val="single" w:sz="4" w:space="0" w:color="44709D" w:themeColor="accent3"/>
        <w:right w:val="single" w:sz="4" w:space="0" w:color="44709D" w:themeColor="accent3"/>
        <w:insideH w:val="single" w:sz="4" w:space="0" w:color="FFFFFF" w:themeColor="background1"/>
        <w:insideV w:val="single" w:sz="4" w:space="0" w:color="FFFFFF" w:themeColor="background1"/>
      </w:tblBorders>
    </w:tblPr>
    <w:tcPr>
      <w:shd w:val="clear" w:color="auto" w:fill="EBF0F6" w:themeFill="accent3" w:themeFillTint="19"/>
    </w:tcPr>
    <w:tblStylePr w:type="firstRow">
      <w:rPr>
        <w:b/>
        <w:bCs/>
      </w:rPr>
      <w:tblPr/>
      <w:tcPr>
        <w:tcBorders>
          <w:top w:val="nil"/>
          <w:left w:val="nil"/>
          <w:bottom w:val="single" w:sz="24" w:space="0" w:color="A23C3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435E" w:themeFill="accent3" w:themeFillShade="99"/>
      </w:tcPr>
    </w:tblStylePr>
    <w:tblStylePr w:type="firstCol">
      <w:rPr>
        <w:color w:val="FFFFFF" w:themeColor="background1"/>
      </w:rPr>
      <w:tblPr/>
      <w:tcPr>
        <w:tcBorders>
          <w:top w:val="nil"/>
          <w:left w:val="nil"/>
          <w:bottom w:val="nil"/>
          <w:right w:val="nil"/>
          <w:insideH w:val="single" w:sz="4" w:space="0" w:color="28435E" w:themeColor="accent3" w:themeShade="99"/>
          <w:insideV w:val="nil"/>
        </w:tcBorders>
        <w:shd w:val="clear" w:color="auto" w:fill="28435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8435E" w:themeFill="accent3" w:themeFillShade="99"/>
      </w:tcPr>
    </w:tblStylePr>
    <w:tblStylePr w:type="band1Vert">
      <w:tblPr/>
      <w:tcPr>
        <w:shd w:val="clear" w:color="auto" w:fill="AFC5DC" w:themeFill="accent3" w:themeFillTint="66"/>
      </w:tcPr>
    </w:tblStylePr>
    <w:tblStylePr w:type="band1Horz">
      <w:tblPr/>
      <w:tcPr>
        <w:shd w:val="clear" w:color="auto" w:fill="9BB7D4"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44709D" w:themeColor="accent3"/>
        <w:left w:val="single" w:sz="4" w:space="0" w:color="A23C33" w:themeColor="accent4"/>
        <w:bottom w:val="single" w:sz="4" w:space="0" w:color="A23C33" w:themeColor="accent4"/>
        <w:right w:val="single" w:sz="4" w:space="0" w:color="A23C33" w:themeColor="accent4"/>
        <w:insideH w:val="single" w:sz="4" w:space="0" w:color="FFFFFF" w:themeColor="background1"/>
        <w:insideV w:val="single" w:sz="4" w:space="0" w:color="FFFFFF" w:themeColor="background1"/>
      </w:tblBorders>
    </w:tblPr>
    <w:tcPr>
      <w:shd w:val="clear" w:color="auto" w:fill="F8E9E8" w:themeFill="accent4" w:themeFillTint="19"/>
    </w:tcPr>
    <w:tblStylePr w:type="firstRow">
      <w:rPr>
        <w:b/>
        <w:bCs/>
      </w:rPr>
      <w:tblPr/>
      <w:tcPr>
        <w:tcBorders>
          <w:top w:val="nil"/>
          <w:left w:val="nil"/>
          <w:bottom w:val="single" w:sz="24" w:space="0" w:color="44709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231E" w:themeFill="accent4" w:themeFillShade="99"/>
      </w:tcPr>
    </w:tblStylePr>
    <w:tblStylePr w:type="firstCol">
      <w:rPr>
        <w:color w:val="FFFFFF" w:themeColor="background1"/>
      </w:rPr>
      <w:tblPr/>
      <w:tcPr>
        <w:tcBorders>
          <w:top w:val="nil"/>
          <w:left w:val="nil"/>
          <w:bottom w:val="nil"/>
          <w:right w:val="nil"/>
          <w:insideH w:val="single" w:sz="4" w:space="0" w:color="61231E" w:themeColor="accent4" w:themeShade="99"/>
          <w:insideV w:val="nil"/>
        </w:tcBorders>
        <w:shd w:val="clear" w:color="auto" w:fill="61231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1231E" w:themeFill="accent4" w:themeFillShade="99"/>
      </w:tcPr>
    </w:tblStylePr>
    <w:tblStylePr w:type="band1Vert">
      <w:tblPr/>
      <w:tcPr>
        <w:shd w:val="clear" w:color="auto" w:fill="E2A9A4" w:themeFill="accent4" w:themeFillTint="66"/>
      </w:tcPr>
    </w:tblStylePr>
    <w:tblStylePr w:type="band1Horz">
      <w:tblPr/>
      <w:tcPr>
        <w:shd w:val="clear" w:color="auto" w:fill="DB948E"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DEB340" w:themeColor="accent6"/>
        <w:left w:val="single" w:sz="4" w:space="0" w:color="D97828" w:themeColor="accent5"/>
        <w:bottom w:val="single" w:sz="4" w:space="0" w:color="D97828" w:themeColor="accent5"/>
        <w:right w:val="single" w:sz="4" w:space="0" w:color="D97828" w:themeColor="accent5"/>
        <w:insideH w:val="single" w:sz="4" w:space="0" w:color="FFFFFF" w:themeColor="background1"/>
        <w:insideV w:val="single" w:sz="4" w:space="0" w:color="FFFFFF" w:themeColor="background1"/>
      </w:tblBorders>
    </w:tblPr>
    <w:tcPr>
      <w:shd w:val="clear" w:color="auto" w:fill="FBF1E9" w:themeFill="accent5" w:themeFillTint="19"/>
    </w:tcPr>
    <w:tblStylePr w:type="firstRow">
      <w:rPr>
        <w:b/>
        <w:bCs/>
      </w:rPr>
      <w:tblPr/>
      <w:tcPr>
        <w:tcBorders>
          <w:top w:val="nil"/>
          <w:left w:val="nil"/>
          <w:bottom w:val="single" w:sz="24" w:space="0" w:color="DEB34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4717" w:themeFill="accent5" w:themeFillShade="99"/>
      </w:tcPr>
    </w:tblStylePr>
    <w:tblStylePr w:type="firstCol">
      <w:rPr>
        <w:color w:val="FFFFFF" w:themeColor="background1"/>
      </w:rPr>
      <w:tblPr/>
      <w:tcPr>
        <w:tcBorders>
          <w:top w:val="nil"/>
          <w:left w:val="nil"/>
          <w:bottom w:val="nil"/>
          <w:right w:val="nil"/>
          <w:insideH w:val="single" w:sz="4" w:space="0" w:color="824717" w:themeColor="accent5" w:themeShade="99"/>
          <w:insideV w:val="nil"/>
        </w:tcBorders>
        <w:shd w:val="clear" w:color="auto" w:fill="82471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4717" w:themeFill="accent5" w:themeFillShade="99"/>
      </w:tcPr>
    </w:tblStylePr>
    <w:tblStylePr w:type="band1Vert">
      <w:tblPr/>
      <w:tcPr>
        <w:shd w:val="clear" w:color="auto" w:fill="EFC8A8" w:themeFill="accent5" w:themeFillTint="66"/>
      </w:tcPr>
    </w:tblStylePr>
    <w:tblStylePr w:type="band1Horz">
      <w:tblPr/>
      <w:tcPr>
        <w:shd w:val="clear" w:color="auto" w:fill="ECBB93"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D97828" w:themeColor="accent5"/>
        <w:left w:val="single" w:sz="4" w:space="0" w:color="DEB340" w:themeColor="accent6"/>
        <w:bottom w:val="single" w:sz="4" w:space="0" w:color="DEB340" w:themeColor="accent6"/>
        <w:right w:val="single" w:sz="4" w:space="0" w:color="DEB340" w:themeColor="accent6"/>
        <w:insideH w:val="single" w:sz="4" w:space="0" w:color="FFFFFF" w:themeColor="background1"/>
        <w:insideV w:val="single" w:sz="4" w:space="0" w:color="FFFFFF" w:themeColor="background1"/>
      </w:tblBorders>
    </w:tblPr>
    <w:tcPr>
      <w:shd w:val="clear" w:color="auto" w:fill="FBF7EC" w:themeFill="accent6" w:themeFillTint="19"/>
    </w:tcPr>
    <w:tblStylePr w:type="firstRow">
      <w:rPr>
        <w:b/>
        <w:bCs/>
      </w:rPr>
      <w:tblPr/>
      <w:tcPr>
        <w:tcBorders>
          <w:top w:val="nil"/>
          <w:left w:val="nil"/>
          <w:bottom w:val="single" w:sz="24" w:space="0" w:color="D9782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019" w:themeFill="accent6" w:themeFillShade="99"/>
      </w:tcPr>
    </w:tblStylePr>
    <w:tblStylePr w:type="firstCol">
      <w:rPr>
        <w:color w:val="FFFFFF" w:themeColor="background1"/>
      </w:rPr>
      <w:tblPr/>
      <w:tcPr>
        <w:tcBorders>
          <w:top w:val="nil"/>
          <w:left w:val="nil"/>
          <w:bottom w:val="nil"/>
          <w:right w:val="nil"/>
          <w:insideH w:val="single" w:sz="4" w:space="0" w:color="927019" w:themeColor="accent6" w:themeShade="99"/>
          <w:insideV w:val="nil"/>
        </w:tcBorders>
        <w:shd w:val="clear" w:color="auto" w:fill="92701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27019" w:themeFill="accent6" w:themeFillShade="99"/>
      </w:tcPr>
    </w:tblStylePr>
    <w:tblStylePr w:type="band1Vert">
      <w:tblPr/>
      <w:tcPr>
        <w:shd w:val="clear" w:color="auto" w:fill="F1E0B2" w:themeFill="accent6" w:themeFillTint="66"/>
      </w:tcPr>
    </w:tblStylePr>
    <w:tblStylePr w:type="band1Horz">
      <w:tblPr/>
      <w:tcPr>
        <w:shd w:val="clear" w:color="auto" w:fill="EED89F"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07859" w:themeFill="accent2" w:themeFillShade="CC"/>
      </w:tcPr>
    </w:tblStylePr>
    <w:tblStylePr w:type="lastRow">
      <w:rPr>
        <w:b/>
        <w:bCs/>
        <w:color w:val="30785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F4F8E6" w:themeFill="accent1" w:themeFillTint="19"/>
    </w:tcPr>
    <w:tblStylePr w:type="firstRow">
      <w:rPr>
        <w:b/>
        <w:bCs/>
        <w:color w:val="FFFFFF" w:themeColor="background1"/>
      </w:rPr>
      <w:tblPr/>
      <w:tcPr>
        <w:tcBorders>
          <w:bottom w:val="single" w:sz="12" w:space="0" w:color="FFFFFF" w:themeColor="background1"/>
        </w:tcBorders>
        <w:shd w:val="clear" w:color="auto" w:fill="307859" w:themeFill="accent2" w:themeFillShade="CC"/>
      </w:tcPr>
    </w:tblStylePr>
    <w:tblStylePr w:type="lastRow">
      <w:rPr>
        <w:b/>
        <w:bCs/>
        <w:color w:val="30785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EC1" w:themeFill="accent1" w:themeFillTint="3F"/>
      </w:tcPr>
    </w:tblStylePr>
    <w:tblStylePr w:type="band1Horz">
      <w:tblPr/>
      <w:tcPr>
        <w:shd w:val="clear" w:color="auto" w:fill="EAF1CD"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EAF6F1" w:themeFill="accent2" w:themeFillTint="19"/>
    </w:tcPr>
    <w:tblStylePr w:type="firstRow">
      <w:rPr>
        <w:b/>
        <w:bCs/>
        <w:color w:val="FFFFFF" w:themeColor="background1"/>
      </w:rPr>
      <w:tblPr/>
      <w:tcPr>
        <w:tcBorders>
          <w:bottom w:val="single" w:sz="12" w:space="0" w:color="FFFFFF" w:themeColor="background1"/>
        </w:tcBorders>
        <w:shd w:val="clear" w:color="auto" w:fill="307859" w:themeFill="accent2" w:themeFillShade="CC"/>
      </w:tcPr>
    </w:tblStylePr>
    <w:tblStylePr w:type="lastRow">
      <w:rPr>
        <w:b/>
        <w:bCs/>
        <w:color w:val="30785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ADC" w:themeFill="accent2" w:themeFillTint="3F"/>
      </w:tcPr>
    </w:tblStylePr>
    <w:tblStylePr w:type="band1Horz">
      <w:tblPr/>
      <w:tcPr>
        <w:shd w:val="clear" w:color="auto" w:fill="D4EEE2"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EBF0F6" w:themeFill="accent3" w:themeFillTint="19"/>
    </w:tcPr>
    <w:tblStylePr w:type="firstRow">
      <w:rPr>
        <w:b/>
        <w:bCs/>
        <w:color w:val="FFFFFF" w:themeColor="background1"/>
      </w:rPr>
      <w:tblPr/>
      <w:tcPr>
        <w:tcBorders>
          <w:bottom w:val="single" w:sz="12" w:space="0" w:color="FFFFFF" w:themeColor="background1"/>
        </w:tcBorders>
        <w:shd w:val="clear" w:color="auto" w:fill="812F28" w:themeFill="accent4" w:themeFillShade="CC"/>
      </w:tcPr>
    </w:tblStylePr>
    <w:tblStylePr w:type="lastRow">
      <w:rPr>
        <w:b/>
        <w:bCs/>
        <w:color w:val="812F2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DBE9" w:themeFill="accent3" w:themeFillTint="3F"/>
      </w:tcPr>
    </w:tblStylePr>
    <w:tblStylePr w:type="band1Horz">
      <w:tblPr/>
      <w:tcPr>
        <w:shd w:val="clear" w:color="auto" w:fill="D7E2E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8E9E8" w:themeFill="accent4" w:themeFillTint="19"/>
    </w:tcPr>
    <w:tblStylePr w:type="firstRow">
      <w:rPr>
        <w:b/>
        <w:bCs/>
        <w:color w:val="FFFFFF" w:themeColor="background1"/>
      </w:rPr>
      <w:tblPr/>
      <w:tcPr>
        <w:tcBorders>
          <w:bottom w:val="single" w:sz="12" w:space="0" w:color="FFFFFF" w:themeColor="background1"/>
        </w:tcBorders>
        <w:shd w:val="clear" w:color="auto" w:fill="36597D" w:themeFill="accent3" w:themeFillShade="CC"/>
      </w:tcPr>
    </w:tblStylePr>
    <w:tblStylePr w:type="lastRow">
      <w:rPr>
        <w:b/>
        <w:bCs/>
        <w:color w:val="36597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9C6" w:themeFill="accent4" w:themeFillTint="3F"/>
      </w:tcPr>
    </w:tblStylePr>
    <w:tblStylePr w:type="band1Horz">
      <w:tblPr/>
      <w:tcPr>
        <w:shd w:val="clear" w:color="auto" w:fill="F0D3D1"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FBF1E9" w:themeFill="accent5" w:themeFillTint="19"/>
    </w:tcPr>
    <w:tblStylePr w:type="firstRow">
      <w:rPr>
        <w:b/>
        <w:bCs/>
        <w:color w:val="FFFFFF" w:themeColor="background1"/>
      </w:rPr>
      <w:tblPr/>
      <w:tcPr>
        <w:tcBorders>
          <w:bottom w:val="single" w:sz="12" w:space="0" w:color="FFFFFF" w:themeColor="background1"/>
        </w:tcBorders>
        <w:shd w:val="clear" w:color="auto" w:fill="C29621" w:themeFill="accent6" w:themeFillShade="CC"/>
      </w:tcPr>
    </w:tblStylePr>
    <w:tblStylePr w:type="lastRow">
      <w:rPr>
        <w:b/>
        <w:bCs/>
        <w:color w:val="C2962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DC9" w:themeFill="accent5" w:themeFillTint="3F"/>
      </w:tcPr>
    </w:tblStylePr>
    <w:tblStylePr w:type="band1Horz">
      <w:tblPr/>
      <w:tcPr>
        <w:shd w:val="clear" w:color="auto" w:fill="F7E3D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BF7EC" w:themeFill="accent6" w:themeFillTint="19"/>
    </w:tcPr>
    <w:tblStylePr w:type="firstRow">
      <w:rPr>
        <w:b/>
        <w:bCs/>
        <w:color w:val="FFFFFF" w:themeColor="background1"/>
      </w:rPr>
      <w:tblPr/>
      <w:tcPr>
        <w:tcBorders>
          <w:bottom w:val="single" w:sz="12" w:space="0" w:color="FFFFFF" w:themeColor="background1"/>
        </w:tcBorders>
        <w:shd w:val="clear" w:color="auto" w:fill="AE5F1F" w:themeFill="accent5" w:themeFillShade="CC"/>
      </w:tcPr>
    </w:tblStylePr>
    <w:tblStylePr w:type="lastRow">
      <w:rPr>
        <w:b/>
        <w:bCs/>
        <w:color w:val="AE5F1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ECCF" w:themeFill="accent6" w:themeFillTint="3F"/>
      </w:tcPr>
    </w:tblStylePr>
    <w:tblStylePr w:type="band1Horz">
      <w:tblPr/>
      <w:tcPr>
        <w:shd w:val="clear" w:color="auto" w:fill="F8EFD8"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CD" w:themeFill="accent1" w:themeFillTint="33"/>
    </w:tcPr>
    <w:tblStylePr w:type="firstRow">
      <w:rPr>
        <w:b/>
        <w:bCs/>
      </w:rPr>
      <w:tblPr/>
      <w:tcPr>
        <w:shd w:val="clear" w:color="auto" w:fill="D5E39C" w:themeFill="accent1" w:themeFillTint="66"/>
      </w:tcPr>
    </w:tblStylePr>
    <w:tblStylePr w:type="lastRow">
      <w:rPr>
        <w:b/>
        <w:bCs/>
        <w:color w:val="000000" w:themeColor="text1"/>
      </w:rPr>
      <w:tblPr/>
      <w:tcPr>
        <w:shd w:val="clear" w:color="auto" w:fill="D5E39C" w:themeFill="accent1" w:themeFillTint="66"/>
      </w:tcPr>
    </w:tblStylePr>
    <w:tblStylePr w:type="firstCol">
      <w:rPr>
        <w:color w:val="FFFFFF" w:themeColor="background1"/>
      </w:rPr>
      <w:tblPr/>
      <w:tcPr>
        <w:shd w:val="clear" w:color="auto" w:fill="61721F" w:themeFill="accent1" w:themeFillShade="BF"/>
      </w:tcPr>
    </w:tblStylePr>
    <w:tblStylePr w:type="lastCol">
      <w:rPr>
        <w:color w:val="FFFFFF" w:themeColor="background1"/>
      </w:rPr>
      <w:tblPr/>
      <w:tcPr>
        <w:shd w:val="clear" w:color="auto" w:fill="61721F" w:themeFill="accent1" w:themeFillShade="BF"/>
      </w:tcPr>
    </w:tblStylePr>
    <w:tblStylePr w:type="band1Vert">
      <w:tblPr/>
      <w:tcPr>
        <w:shd w:val="clear" w:color="auto" w:fill="CBDD83" w:themeFill="accent1" w:themeFillTint="7F"/>
      </w:tcPr>
    </w:tblStylePr>
    <w:tblStylePr w:type="band1Horz">
      <w:tblPr/>
      <w:tcPr>
        <w:shd w:val="clear" w:color="auto" w:fill="CBDD83"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EE2" w:themeFill="accent2" w:themeFillTint="33"/>
    </w:tcPr>
    <w:tblStylePr w:type="firstRow">
      <w:rPr>
        <w:b/>
        <w:bCs/>
      </w:rPr>
      <w:tblPr/>
      <w:tcPr>
        <w:shd w:val="clear" w:color="auto" w:fill="A9DDC6" w:themeFill="accent2" w:themeFillTint="66"/>
      </w:tcPr>
    </w:tblStylePr>
    <w:tblStylePr w:type="lastRow">
      <w:rPr>
        <w:b/>
        <w:bCs/>
        <w:color w:val="000000" w:themeColor="text1"/>
      </w:rPr>
      <w:tblPr/>
      <w:tcPr>
        <w:shd w:val="clear" w:color="auto" w:fill="A9DDC6" w:themeFill="accent2" w:themeFillTint="66"/>
      </w:tcPr>
    </w:tblStylePr>
    <w:tblStylePr w:type="firstCol">
      <w:rPr>
        <w:color w:val="FFFFFF" w:themeColor="background1"/>
      </w:rPr>
      <w:tblPr/>
      <w:tcPr>
        <w:shd w:val="clear" w:color="auto" w:fill="2D7153" w:themeFill="accent2" w:themeFillShade="BF"/>
      </w:tcPr>
    </w:tblStylePr>
    <w:tblStylePr w:type="lastCol">
      <w:rPr>
        <w:color w:val="FFFFFF" w:themeColor="background1"/>
      </w:rPr>
      <w:tblPr/>
      <w:tcPr>
        <w:shd w:val="clear" w:color="auto" w:fill="2D7153" w:themeFill="accent2" w:themeFillShade="BF"/>
      </w:tcPr>
    </w:tblStylePr>
    <w:tblStylePr w:type="band1Vert">
      <w:tblPr/>
      <w:tcPr>
        <w:shd w:val="clear" w:color="auto" w:fill="94D4B8" w:themeFill="accent2" w:themeFillTint="7F"/>
      </w:tcPr>
    </w:tblStylePr>
    <w:tblStylePr w:type="band1Horz">
      <w:tblPr/>
      <w:tcPr>
        <w:shd w:val="clear" w:color="auto" w:fill="94D4B8"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2ED" w:themeFill="accent3" w:themeFillTint="33"/>
    </w:tcPr>
    <w:tblStylePr w:type="firstRow">
      <w:rPr>
        <w:b/>
        <w:bCs/>
      </w:rPr>
      <w:tblPr/>
      <w:tcPr>
        <w:shd w:val="clear" w:color="auto" w:fill="AFC5DC" w:themeFill="accent3" w:themeFillTint="66"/>
      </w:tcPr>
    </w:tblStylePr>
    <w:tblStylePr w:type="lastRow">
      <w:rPr>
        <w:b/>
        <w:bCs/>
        <w:color w:val="000000" w:themeColor="text1"/>
      </w:rPr>
      <w:tblPr/>
      <w:tcPr>
        <w:shd w:val="clear" w:color="auto" w:fill="AFC5DC" w:themeFill="accent3" w:themeFillTint="66"/>
      </w:tcPr>
    </w:tblStylePr>
    <w:tblStylePr w:type="firstCol">
      <w:rPr>
        <w:color w:val="FFFFFF" w:themeColor="background1"/>
      </w:rPr>
      <w:tblPr/>
      <w:tcPr>
        <w:shd w:val="clear" w:color="auto" w:fill="335375" w:themeFill="accent3" w:themeFillShade="BF"/>
      </w:tcPr>
    </w:tblStylePr>
    <w:tblStylePr w:type="lastCol">
      <w:rPr>
        <w:color w:val="FFFFFF" w:themeColor="background1"/>
      </w:rPr>
      <w:tblPr/>
      <w:tcPr>
        <w:shd w:val="clear" w:color="auto" w:fill="335375" w:themeFill="accent3" w:themeFillShade="BF"/>
      </w:tcPr>
    </w:tblStylePr>
    <w:tblStylePr w:type="band1Vert">
      <w:tblPr/>
      <w:tcPr>
        <w:shd w:val="clear" w:color="auto" w:fill="9BB7D4" w:themeFill="accent3" w:themeFillTint="7F"/>
      </w:tcPr>
    </w:tblStylePr>
    <w:tblStylePr w:type="band1Horz">
      <w:tblPr/>
      <w:tcPr>
        <w:shd w:val="clear" w:color="auto" w:fill="9BB7D4"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3D1" w:themeFill="accent4" w:themeFillTint="33"/>
    </w:tcPr>
    <w:tblStylePr w:type="firstRow">
      <w:rPr>
        <w:b/>
        <w:bCs/>
      </w:rPr>
      <w:tblPr/>
      <w:tcPr>
        <w:shd w:val="clear" w:color="auto" w:fill="E2A9A4" w:themeFill="accent4" w:themeFillTint="66"/>
      </w:tcPr>
    </w:tblStylePr>
    <w:tblStylePr w:type="lastRow">
      <w:rPr>
        <w:b/>
        <w:bCs/>
        <w:color w:val="000000" w:themeColor="text1"/>
      </w:rPr>
      <w:tblPr/>
      <w:tcPr>
        <w:shd w:val="clear" w:color="auto" w:fill="E2A9A4" w:themeFill="accent4" w:themeFillTint="66"/>
      </w:tcPr>
    </w:tblStylePr>
    <w:tblStylePr w:type="firstCol">
      <w:rPr>
        <w:color w:val="FFFFFF" w:themeColor="background1"/>
      </w:rPr>
      <w:tblPr/>
      <w:tcPr>
        <w:shd w:val="clear" w:color="auto" w:fill="792C26" w:themeFill="accent4" w:themeFillShade="BF"/>
      </w:tcPr>
    </w:tblStylePr>
    <w:tblStylePr w:type="lastCol">
      <w:rPr>
        <w:color w:val="FFFFFF" w:themeColor="background1"/>
      </w:rPr>
      <w:tblPr/>
      <w:tcPr>
        <w:shd w:val="clear" w:color="auto" w:fill="792C26" w:themeFill="accent4" w:themeFillShade="BF"/>
      </w:tcPr>
    </w:tblStylePr>
    <w:tblStylePr w:type="band1Vert">
      <w:tblPr/>
      <w:tcPr>
        <w:shd w:val="clear" w:color="auto" w:fill="DB948E" w:themeFill="accent4" w:themeFillTint="7F"/>
      </w:tcPr>
    </w:tblStylePr>
    <w:tblStylePr w:type="band1Horz">
      <w:tblPr/>
      <w:tcPr>
        <w:shd w:val="clear" w:color="auto" w:fill="DB948E"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3D3" w:themeFill="accent5" w:themeFillTint="33"/>
    </w:tcPr>
    <w:tblStylePr w:type="firstRow">
      <w:rPr>
        <w:b/>
        <w:bCs/>
      </w:rPr>
      <w:tblPr/>
      <w:tcPr>
        <w:shd w:val="clear" w:color="auto" w:fill="EFC8A8" w:themeFill="accent5" w:themeFillTint="66"/>
      </w:tcPr>
    </w:tblStylePr>
    <w:tblStylePr w:type="lastRow">
      <w:rPr>
        <w:b/>
        <w:bCs/>
        <w:color w:val="000000" w:themeColor="text1"/>
      </w:rPr>
      <w:tblPr/>
      <w:tcPr>
        <w:shd w:val="clear" w:color="auto" w:fill="EFC8A8" w:themeFill="accent5" w:themeFillTint="66"/>
      </w:tcPr>
    </w:tblStylePr>
    <w:tblStylePr w:type="firstCol">
      <w:rPr>
        <w:color w:val="FFFFFF" w:themeColor="background1"/>
      </w:rPr>
      <w:tblPr/>
      <w:tcPr>
        <w:shd w:val="clear" w:color="auto" w:fill="A3591D" w:themeFill="accent5" w:themeFillShade="BF"/>
      </w:tcPr>
    </w:tblStylePr>
    <w:tblStylePr w:type="lastCol">
      <w:rPr>
        <w:color w:val="FFFFFF" w:themeColor="background1"/>
      </w:rPr>
      <w:tblPr/>
      <w:tcPr>
        <w:shd w:val="clear" w:color="auto" w:fill="A3591D" w:themeFill="accent5" w:themeFillShade="BF"/>
      </w:tcPr>
    </w:tblStylePr>
    <w:tblStylePr w:type="band1Vert">
      <w:tblPr/>
      <w:tcPr>
        <w:shd w:val="clear" w:color="auto" w:fill="ECBB93" w:themeFill="accent5" w:themeFillTint="7F"/>
      </w:tcPr>
    </w:tblStylePr>
    <w:tblStylePr w:type="band1Horz">
      <w:tblPr/>
      <w:tcPr>
        <w:shd w:val="clear" w:color="auto" w:fill="ECBB93"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FD8" w:themeFill="accent6" w:themeFillTint="33"/>
    </w:tcPr>
    <w:tblStylePr w:type="firstRow">
      <w:rPr>
        <w:b/>
        <w:bCs/>
      </w:rPr>
      <w:tblPr/>
      <w:tcPr>
        <w:shd w:val="clear" w:color="auto" w:fill="F1E0B2" w:themeFill="accent6" w:themeFillTint="66"/>
      </w:tcPr>
    </w:tblStylePr>
    <w:tblStylePr w:type="lastRow">
      <w:rPr>
        <w:b/>
        <w:bCs/>
        <w:color w:val="000000" w:themeColor="text1"/>
      </w:rPr>
      <w:tblPr/>
      <w:tcPr>
        <w:shd w:val="clear" w:color="auto" w:fill="F1E0B2" w:themeFill="accent6" w:themeFillTint="66"/>
      </w:tcPr>
    </w:tblStylePr>
    <w:tblStylePr w:type="firstCol">
      <w:rPr>
        <w:color w:val="FFFFFF" w:themeColor="background1"/>
      </w:rPr>
      <w:tblPr/>
      <w:tcPr>
        <w:shd w:val="clear" w:color="auto" w:fill="B68C1F" w:themeFill="accent6" w:themeFillShade="BF"/>
      </w:tcPr>
    </w:tblStylePr>
    <w:tblStylePr w:type="lastCol">
      <w:rPr>
        <w:color w:val="FFFFFF" w:themeColor="background1"/>
      </w:rPr>
      <w:tblPr/>
      <w:tcPr>
        <w:shd w:val="clear" w:color="auto" w:fill="B68C1F" w:themeFill="accent6" w:themeFillShade="BF"/>
      </w:tcPr>
    </w:tblStylePr>
    <w:tblStylePr w:type="band1Vert">
      <w:tblPr/>
      <w:tcPr>
        <w:shd w:val="clear" w:color="auto" w:fill="EED89F" w:themeFill="accent6" w:themeFillTint="7F"/>
      </w:tcPr>
    </w:tblStylePr>
    <w:tblStylePr w:type="band1Horz">
      <w:tblPr/>
      <w:tcPr>
        <w:shd w:val="clear" w:color="auto" w:fill="EED89F"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46E015C00C4A609E7F5A73000211EC"/>
        <w:category>
          <w:name w:val="Generale"/>
          <w:gallery w:val="placeholder"/>
        </w:category>
        <w:types>
          <w:type w:val="bbPlcHdr"/>
        </w:types>
        <w:behaviors>
          <w:behavior w:val="content"/>
        </w:behaviors>
        <w:guid w:val="{A9880122-A64A-48AD-AD49-1BAE87F0FA8A}"/>
      </w:docPartPr>
      <w:docPartBody>
        <w:p w:rsidR="001C1C29" w:rsidRDefault="001C1C29" w:rsidP="001C1C29">
          <w:pPr>
            <w:pStyle w:val="CE46E015C00C4A609E7F5A73000211EC"/>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29"/>
    <w:rsid w:val="001C1C29"/>
    <w:rsid w:val="005478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E46E015C00C4A609E7F5A73000211EC">
    <w:name w:val="CE46E015C00C4A609E7F5A73000211EC"/>
    <w:rsid w:val="001C1C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cruccas</dc:creator>
  <cp:keywords/>
  <dc:description>generated by python-docx</dc:description>
  <cp:lastModifiedBy>Virginia Greggio</cp:lastModifiedBy>
  <cp:revision>4</cp:revision>
  <dcterms:created xsi:type="dcterms:W3CDTF">2013-12-23T23:15:00Z</dcterms:created>
  <dcterms:modified xsi:type="dcterms:W3CDTF">2025-09-01T20:02:00Z</dcterms:modified>
  <cp:category/>
</cp:coreProperties>
</file>