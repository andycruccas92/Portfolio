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482D76" w14:textId="77777777" w:rsidR="00871061" w:rsidRDefault="00742446">
      <w:pPr>
        <w:pStyle w:val="Titolo1"/>
      </w:pPr>
      <w:r>
        <w:t>Documento di Sintesi – Analisi Preliminare del Processo</w:t>
      </w:r>
    </w:p>
    <w:p w14:paraId="3E05012D" w14:textId="77777777" w:rsidR="00871061" w:rsidRDefault="00742446">
      <w:pPr>
        <w:pStyle w:val="Titolo2"/>
      </w:pPr>
      <w:r>
        <w:t>Titolo del Progetto</w:t>
      </w:r>
    </w:p>
    <w:p w14:paraId="610AF82F" w14:textId="77777777" w:rsidR="00871061" w:rsidRDefault="00742446">
      <w:r>
        <w:t>Esempio: Ottimizzazione del flusso di approvvigionamento materiali reparto verniciatura</w:t>
      </w:r>
    </w:p>
    <w:p w14:paraId="7CDFFEEF" w14:textId="77777777" w:rsidR="00871061" w:rsidRDefault="00742446">
      <w:pPr>
        <w:pStyle w:val="Titolo2"/>
      </w:pPr>
      <w:r>
        <w:t>Descrizione del Problema</w:t>
      </w:r>
    </w:p>
    <w:p w14:paraId="38440B30" w14:textId="77777777" w:rsidR="00871061" w:rsidRDefault="00742446">
      <w:r>
        <w:t>- Contesto:</w:t>
      </w:r>
      <w:r>
        <w:br/>
        <w:t>- Segnali critici rilevati:</w:t>
      </w:r>
      <w:r>
        <w:br/>
      </w:r>
      <w:r>
        <w:t>- Impatto attuale sul business/processo:</w:t>
      </w:r>
    </w:p>
    <w:p w14:paraId="256E0DBA" w14:textId="77777777" w:rsidR="00871061" w:rsidRDefault="00742446">
      <w:pPr>
        <w:pStyle w:val="Titolo2"/>
      </w:pPr>
      <w:r>
        <w:t>Obiettivi dell’Analisi</w:t>
      </w:r>
    </w:p>
    <w:p w14:paraId="0A115185" w14:textId="77777777" w:rsidR="00871061" w:rsidRDefault="00742446">
      <w:r>
        <w:t>- Identificare inefficienze nel processo attuale</w:t>
      </w:r>
      <w:r>
        <w:br/>
        <w:t>- Definire e validare una soluzione ottimale</w:t>
      </w:r>
      <w:r>
        <w:br/>
        <w:t>- Costruire un piano di miglioramento operativo</w:t>
      </w:r>
    </w:p>
    <w:p w14:paraId="55711097" w14:textId="77777777" w:rsidR="00871061" w:rsidRDefault="00742446">
      <w:pPr>
        <w:pStyle w:val="Titolo2"/>
      </w:pPr>
      <w:r>
        <w:t>Requisiti Specifici</w:t>
      </w:r>
    </w:p>
    <w:p w14:paraId="6D965050" w14:textId="77777777" w:rsidR="00871061" w:rsidRDefault="00742446">
      <w:r>
        <w:t>- Rispetto degli standard ISO / SOP aziendali</w:t>
      </w:r>
      <w:r>
        <w:br/>
        <w:t>- Minimizzare i tempi di interruzione del processo</w:t>
      </w:r>
      <w:r>
        <w:br/>
        <w:t>- Utilizzo dei sistemi informativi esistenti (es. ERP SAP)</w:t>
      </w:r>
    </w:p>
    <w:p w14:paraId="3A93F6A3" w14:textId="77777777" w:rsidR="00871061" w:rsidRDefault="00742446">
      <w:pPr>
        <w:pStyle w:val="Titolo2"/>
      </w:pPr>
      <w:r>
        <w:t>Aspettative degli Stakeholder</w:t>
      </w:r>
    </w:p>
    <w:p w14:paraId="5969A281" w14:textId="77777777" w:rsidR="00871061" w:rsidRDefault="00742446">
      <w:r>
        <w:t>- Management: riduzione dei costi operativi</w:t>
      </w:r>
      <w:r>
        <w:br/>
        <w:t>- Operatori: maggiore chiarezza nei compiti</w:t>
      </w:r>
      <w:r>
        <w:br/>
        <w:t>- Logistica: miglior coordinamento tempi di consegna</w:t>
      </w:r>
    </w:p>
    <w:p w14:paraId="448C2028" w14:textId="77777777" w:rsidR="00871061" w:rsidRDefault="00742446">
      <w:pPr>
        <w:pStyle w:val="Titolo2"/>
      </w:pPr>
      <w:r>
        <w:t>Ambito del Progetto (Scope)</w:t>
      </w:r>
    </w:p>
    <w:p w14:paraId="4EBA6A95" w14:textId="77777777" w:rsidR="00871061" w:rsidRDefault="00742446">
      <w:r>
        <w:t>- Incluso: processo di gestione ordini, ricevimento merce, movimentazione interna</w:t>
      </w:r>
      <w:r>
        <w:br/>
        <w:t>- Escluso: rapporto con fornitori esterni, gestione scorte centralizzate</w:t>
      </w:r>
    </w:p>
    <w:p w14:paraId="6097BDFA" w14:textId="77777777" w:rsidR="00871061" w:rsidRDefault="00742446">
      <w:pPr>
        <w:pStyle w:val="Titolo2"/>
      </w:pPr>
      <w:r>
        <w:t>Risorse Disponibili</w:t>
      </w:r>
    </w:p>
    <w:p w14:paraId="38601695" w14:textId="77777777" w:rsidR="00871061" w:rsidRDefault="00742446">
      <w:r>
        <w:t>- Team operativo: 1 process owner + 2 analisti interni</w:t>
      </w:r>
      <w:r>
        <w:br/>
        <w:t>- Tempo stimato: 6 settimane</w:t>
      </w:r>
      <w:r>
        <w:br/>
        <w:t>- Strumenti: Accesso a report ERP, file Excel, layout stabilimento</w:t>
      </w:r>
      <w:r>
        <w:br/>
        <w:t>- Budget dedicato (se previsto): €XXXX</w:t>
      </w:r>
    </w:p>
    <w:p w14:paraId="594F2825" w14:textId="77777777" w:rsidR="00871061" w:rsidRDefault="00742446">
      <w:pPr>
        <w:pStyle w:val="Titolo2"/>
      </w:pPr>
      <w:r>
        <w:t>Indicazioni per le Fasi Successive</w:t>
      </w:r>
    </w:p>
    <w:p w14:paraId="4CC4015C" w14:textId="77777777" w:rsidR="00871061" w:rsidRDefault="00742446">
      <w:r>
        <w:t>- Validazione del documento con gli stakeholder</w:t>
      </w:r>
      <w:r>
        <w:br/>
        <w:t>- Pianificazione delle interviste e mappatura “As Is”</w:t>
      </w:r>
      <w:r>
        <w:br/>
        <w:t>- Kick-off ufficiale del progetto</w:t>
      </w:r>
    </w:p>
    <w:sectPr w:rsidR="008710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oelenc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oelenc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Puntoelenc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Puntoelenc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oelenc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Puntoelenc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1594466">
    <w:abstractNumId w:val="8"/>
  </w:num>
  <w:num w:numId="2" w16cid:durableId="1437217034">
    <w:abstractNumId w:val="6"/>
  </w:num>
  <w:num w:numId="3" w16cid:durableId="1079060548">
    <w:abstractNumId w:val="5"/>
  </w:num>
  <w:num w:numId="4" w16cid:durableId="1098254441">
    <w:abstractNumId w:val="4"/>
  </w:num>
  <w:num w:numId="5" w16cid:durableId="1482769989">
    <w:abstractNumId w:val="7"/>
  </w:num>
  <w:num w:numId="6" w16cid:durableId="203519223">
    <w:abstractNumId w:val="3"/>
  </w:num>
  <w:num w:numId="7" w16cid:durableId="2059428254">
    <w:abstractNumId w:val="2"/>
  </w:num>
  <w:num w:numId="8" w16cid:durableId="1709257606">
    <w:abstractNumId w:val="1"/>
  </w:num>
  <w:num w:numId="9" w16cid:durableId="72838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A4B06"/>
    <w:rsid w:val="00742446"/>
    <w:rsid w:val="0087106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4062061"/>
  <w14:defaultImageDpi w14:val="300"/>
  <w15:docId w15:val="{5C89D551-2FC7-4AEC-AB2B-5D8E2622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42446"/>
  </w:style>
  <w:style w:type="paragraph" w:styleId="Titolo1">
    <w:name w:val="heading 1"/>
    <w:basedOn w:val="Normale"/>
    <w:next w:val="Normale"/>
    <w:link w:val="Titolo1Carattere"/>
    <w:uiPriority w:val="9"/>
    <w:qFormat/>
    <w:rsid w:val="00742446"/>
    <w:pPr>
      <w:pBdr>
        <w:top w:val="single" w:sz="24" w:space="0" w:color="E84C22" w:themeColor="accent1"/>
        <w:left w:val="single" w:sz="24" w:space="0" w:color="E84C22" w:themeColor="accent1"/>
        <w:bottom w:val="single" w:sz="24" w:space="0" w:color="E84C22" w:themeColor="accent1"/>
        <w:right w:val="single" w:sz="24" w:space="0" w:color="E84C22" w:themeColor="accent1"/>
      </w:pBdr>
      <w:shd w:val="clear" w:color="auto" w:fill="E84C2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42446"/>
    <w:pPr>
      <w:pBdr>
        <w:top w:val="single" w:sz="24" w:space="0" w:color="FADAD2" w:themeColor="accent1" w:themeTint="33"/>
        <w:left w:val="single" w:sz="24" w:space="0" w:color="FADAD2" w:themeColor="accent1" w:themeTint="33"/>
        <w:bottom w:val="single" w:sz="24" w:space="0" w:color="FADAD2" w:themeColor="accent1" w:themeTint="33"/>
        <w:right w:val="single" w:sz="24" w:space="0" w:color="FADAD2" w:themeColor="accent1" w:themeTint="33"/>
      </w:pBdr>
      <w:shd w:val="clear" w:color="auto" w:fill="FADAD2" w:themeFill="accent1" w:themeFillTint="33"/>
      <w:spacing w:after="0"/>
      <w:outlineLvl w:val="1"/>
    </w:pPr>
    <w:rPr>
      <w:caps/>
      <w:spacing w:val="15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42446"/>
    <w:pPr>
      <w:pBdr>
        <w:top w:val="single" w:sz="6" w:space="2" w:color="E84C22" w:themeColor="accent1"/>
      </w:pBdr>
      <w:spacing w:before="300" w:after="0"/>
      <w:outlineLvl w:val="2"/>
    </w:pPr>
    <w:rPr>
      <w:caps/>
      <w:color w:val="77230C" w:themeColor="accent1" w:themeShade="7F"/>
      <w:spacing w:val="15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42446"/>
    <w:pPr>
      <w:pBdr>
        <w:top w:val="dotted" w:sz="6" w:space="2" w:color="E84C22" w:themeColor="accent1"/>
      </w:pBdr>
      <w:spacing w:before="200" w:after="0"/>
      <w:outlineLvl w:val="3"/>
    </w:pPr>
    <w:rPr>
      <w:caps/>
      <w:color w:val="B43412" w:themeColor="accent1" w:themeShade="BF"/>
      <w:spacing w:val="10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42446"/>
    <w:pPr>
      <w:pBdr>
        <w:bottom w:val="single" w:sz="6" w:space="1" w:color="E84C22" w:themeColor="accent1"/>
      </w:pBdr>
      <w:spacing w:before="200" w:after="0"/>
      <w:outlineLvl w:val="4"/>
    </w:pPr>
    <w:rPr>
      <w:caps/>
      <w:color w:val="B43412" w:themeColor="accent1" w:themeShade="BF"/>
      <w:spacing w:val="10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42446"/>
    <w:pPr>
      <w:pBdr>
        <w:bottom w:val="dotted" w:sz="6" w:space="1" w:color="E84C22" w:themeColor="accent1"/>
      </w:pBdr>
      <w:spacing w:before="200" w:after="0"/>
      <w:outlineLvl w:val="5"/>
    </w:pPr>
    <w:rPr>
      <w:caps/>
      <w:color w:val="B43412" w:themeColor="accent1" w:themeShade="BF"/>
      <w:spacing w:val="1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42446"/>
    <w:pPr>
      <w:spacing w:before="200" w:after="0"/>
      <w:outlineLvl w:val="6"/>
    </w:pPr>
    <w:rPr>
      <w:caps/>
      <w:color w:val="B43412" w:themeColor="accent1" w:themeShade="BF"/>
      <w:spacing w:val="1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4244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4244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618BF"/>
  </w:style>
  <w:style w:type="paragraph" w:styleId="Pidipagina">
    <w:name w:val="footer"/>
    <w:basedOn w:val="Normale"/>
    <w:link w:val="PidipaginaCarattere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618BF"/>
  </w:style>
  <w:style w:type="paragraph" w:styleId="Nessunaspaziatura">
    <w:name w:val="No Spacing"/>
    <w:uiPriority w:val="1"/>
    <w:qFormat/>
    <w:rsid w:val="00742446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rsid w:val="00742446"/>
    <w:rPr>
      <w:caps/>
      <w:color w:val="FFFFFF" w:themeColor="background1"/>
      <w:spacing w:val="15"/>
      <w:sz w:val="22"/>
      <w:szCs w:val="22"/>
      <w:shd w:val="clear" w:color="auto" w:fill="E84C22" w:themeFill="accent1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42446"/>
    <w:rPr>
      <w:caps/>
      <w:spacing w:val="15"/>
      <w:shd w:val="clear" w:color="auto" w:fill="FADAD2" w:themeFill="accent1" w:themeFillTint="33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42446"/>
    <w:rPr>
      <w:caps/>
      <w:color w:val="77230C" w:themeColor="accent1" w:themeShade="7F"/>
      <w:spacing w:val="15"/>
    </w:rPr>
  </w:style>
  <w:style w:type="paragraph" w:styleId="Titolo">
    <w:name w:val="Title"/>
    <w:basedOn w:val="Normale"/>
    <w:next w:val="Normale"/>
    <w:link w:val="TitoloCarattere"/>
    <w:uiPriority w:val="10"/>
    <w:qFormat/>
    <w:rsid w:val="00742446"/>
    <w:pPr>
      <w:spacing w:before="0" w:after="0"/>
    </w:pPr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742446"/>
    <w:rPr>
      <w:rFonts w:asciiTheme="majorHAnsi" w:eastAsiaTheme="majorEastAsia" w:hAnsiTheme="majorHAnsi" w:cstheme="majorBidi"/>
      <w:caps/>
      <w:color w:val="E84C22" w:themeColor="accent1"/>
      <w:spacing w:val="10"/>
      <w:sz w:val="52"/>
      <w:szCs w:val="5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4244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42446"/>
    <w:rPr>
      <w:caps/>
      <w:color w:val="595959" w:themeColor="text1" w:themeTint="A6"/>
      <w:spacing w:val="10"/>
      <w:sz w:val="21"/>
      <w:szCs w:val="21"/>
    </w:rPr>
  </w:style>
  <w:style w:type="paragraph" w:styleId="Paragrafoelenco">
    <w:name w:val="List Paragraph"/>
    <w:basedOn w:val="Normale"/>
    <w:uiPriority w:val="34"/>
    <w:qFormat/>
    <w:rsid w:val="00FC693F"/>
    <w:pPr>
      <w:ind w:left="720"/>
      <w:contextualSpacing/>
    </w:pPr>
  </w:style>
  <w:style w:type="paragraph" w:styleId="Corpotesto">
    <w:name w:val="Body Text"/>
    <w:basedOn w:val="Normale"/>
    <w:link w:val="CorpotestoCarattere"/>
    <w:uiPriority w:val="99"/>
    <w:unhideWhenUsed/>
    <w:rsid w:val="00AA1D8D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rsid w:val="00AA1D8D"/>
  </w:style>
  <w:style w:type="paragraph" w:styleId="Corpodeltesto2">
    <w:name w:val="Body Text 2"/>
    <w:basedOn w:val="Normale"/>
    <w:link w:val="Corpodeltesto2Carattere"/>
    <w:uiPriority w:val="99"/>
    <w:unhideWhenUsed/>
    <w:rsid w:val="00AA1D8D"/>
    <w:pPr>
      <w:spacing w:after="120" w:line="480" w:lineRule="auto"/>
    </w:p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AA1D8D"/>
  </w:style>
  <w:style w:type="paragraph" w:styleId="Corpodeltesto3">
    <w:name w:val="Body Text 3"/>
    <w:basedOn w:val="Normale"/>
    <w:link w:val="Corpodeltesto3Carattere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ltesto3Carattere">
    <w:name w:val="Corpo del testo 3 Carattere"/>
    <w:basedOn w:val="Carpredefinitoparagrafo"/>
    <w:link w:val="Corpodeltesto3"/>
    <w:uiPriority w:val="99"/>
    <w:rsid w:val="00AA1D8D"/>
    <w:rPr>
      <w:sz w:val="16"/>
      <w:szCs w:val="16"/>
    </w:rPr>
  </w:style>
  <w:style w:type="paragraph" w:styleId="Elenco">
    <w:name w:val="List"/>
    <w:basedOn w:val="Normale"/>
    <w:uiPriority w:val="99"/>
    <w:unhideWhenUsed/>
    <w:rsid w:val="00AA1D8D"/>
    <w:pPr>
      <w:ind w:left="360" w:hanging="360"/>
      <w:contextualSpacing/>
    </w:pPr>
  </w:style>
  <w:style w:type="paragraph" w:styleId="Elenco2">
    <w:name w:val="List 2"/>
    <w:basedOn w:val="Normale"/>
    <w:uiPriority w:val="99"/>
    <w:unhideWhenUsed/>
    <w:rsid w:val="00326F90"/>
    <w:pPr>
      <w:ind w:left="720" w:hanging="360"/>
      <w:contextualSpacing/>
    </w:pPr>
  </w:style>
  <w:style w:type="paragraph" w:styleId="Elenco3">
    <w:name w:val="List 3"/>
    <w:basedOn w:val="Normale"/>
    <w:uiPriority w:val="99"/>
    <w:unhideWhenUsed/>
    <w:rsid w:val="00326F90"/>
    <w:pPr>
      <w:ind w:left="1080" w:hanging="360"/>
      <w:contextualSpacing/>
    </w:pPr>
  </w:style>
  <w:style w:type="paragraph" w:styleId="Puntoelenco">
    <w:name w:val="List Bullet"/>
    <w:basedOn w:val="Normale"/>
    <w:uiPriority w:val="99"/>
    <w:unhideWhenUsed/>
    <w:rsid w:val="00326F90"/>
    <w:pPr>
      <w:numPr>
        <w:numId w:val="1"/>
      </w:numPr>
      <w:contextualSpacing/>
    </w:pPr>
  </w:style>
  <w:style w:type="paragraph" w:styleId="Puntoelenco2">
    <w:name w:val="List Bullet 2"/>
    <w:basedOn w:val="Normale"/>
    <w:uiPriority w:val="99"/>
    <w:unhideWhenUsed/>
    <w:rsid w:val="00326F90"/>
    <w:pPr>
      <w:numPr>
        <w:numId w:val="2"/>
      </w:numPr>
      <w:contextualSpacing/>
    </w:pPr>
  </w:style>
  <w:style w:type="paragraph" w:styleId="Puntoelenco3">
    <w:name w:val="List Bullet 3"/>
    <w:basedOn w:val="Normale"/>
    <w:uiPriority w:val="99"/>
    <w:unhideWhenUsed/>
    <w:rsid w:val="00326F90"/>
    <w:pPr>
      <w:numPr>
        <w:numId w:val="3"/>
      </w:numPr>
      <w:contextualSpacing/>
    </w:pPr>
  </w:style>
  <w:style w:type="paragraph" w:styleId="Numeroelenco">
    <w:name w:val="List Number"/>
    <w:basedOn w:val="Normale"/>
    <w:uiPriority w:val="99"/>
    <w:unhideWhenUsed/>
    <w:rsid w:val="00326F90"/>
    <w:pPr>
      <w:numPr>
        <w:numId w:val="5"/>
      </w:numPr>
      <w:contextualSpacing/>
    </w:pPr>
  </w:style>
  <w:style w:type="paragraph" w:styleId="Numeroelenco2">
    <w:name w:val="List Number 2"/>
    <w:basedOn w:val="Normale"/>
    <w:uiPriority w:val="99"/>
    <w:unhideWhenUsed/>
    <w:rsid w:val="0029639D"/>
    <w:pPr>
      <w:numPr>
        <w:numId w:val="6"/>
      </w:numPr>
      <w:contextualSpacing/>
    </w:pPr>
  </w:style>
  <w:style w:type="paragraph" w:styleId="Numeroelenco3">
    <w:name w:val="List Number 3"/>
    <w:basedOn w:val="Normale"/>
    <w:uiPriority w:val="99"/>
    <w:unhideWhenUsed/>
    <w:rsid w:val="0029639D"/>
    <w:pPr>
      <w:numPr>
        <w:numId w:val="7"/>
      </w:numPr>
      <w:contextualSpacing/>
    </w:pPr>
  </w:style>
  <w:style w:type="paragraph" w:styleId="Elencocontinua">
    <w:name w:val="List Continue"/>
    <w:basedOn w:val="Normale"/>
    <w:uiPriority w:val="99"/>
    <w:unhideWhenUsed/>
    <w:rsid w:val="0029639D"/>
    <w:pPr>
      <w:spacing w:after="120"/>
      <w:ind w:left="360"/>
      <w:contextualSpacing/>
    </w:pPr>
  </w:style>
  <w:style w:type="paragraph" w:styleId="Elencocontinua2">
    <w:name w:val="List Continue 2"/>
    <w:basedOn w:val="Normale"/>
    <w:uiPriority w:val="99"/>
    <w:unhideWhenUsed/>
    <w:rsid w:val="0029639D"/>
    <w:pPr>
      <w:spacing w:after="120"/>
      <w:ind w:left="720"/>
      <w:contextualSpacing/>
    </w:pPr>
  </w:style>
  <w:style w:type="paragraph" w:styleId="Elencocontinua3">
    <w:name w:val="List Continue 3"/>
    <w:basedOn w:val="Normale"/>
    <w:uiPriority w:val="99"/>
    <w:unhideWhenUsed/>
    <w:rsid w:val="0029639D"/>
    <w:pPr>
      <w:spacing w:after="120"/>
      <w:ind w:left="1080"/>
      <w:contextualSpacing/>
    </w:pPr>
  </w:style>
  <w:style w:type="paragraph" w:styleId="Testomacro">
    <w:name w:val="macro"/>
    <w:link w:val="TestomacroCarattere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</w:rPr>
  </w:style>
  <w:style w:type="character" w:customStyle="1" w:styleId="TestomacroCarattere">
    <w:name w:val="Testo macro Carattere"/>
    <w:basedOn w:val="Carpredefinitoparagrafo"/>
    <w:link w:val="Testomacro"/>
    <w:uiPriority w:val="99"/>
    <w:rsid w:val="0029639D"/>
    <w:rPr>
      <w:rFonts w:ascii="Courier" w:hAnsi="Courier"/>
      <w:sz w:val="20"/>
      <w:szCs w:val="20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42446"/>
    <w:rPr>
      <w:i/>
      <w:iCs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42446"/>
    <w:rPr>
      <w:i/>
      <w:iCs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42446"/>
    <w:rPr>
      <w:caps/>
      <w:color w:val="B43412" w:themeColor="accent1" w:themeShade="BF"/>
      <w:spacing w:val="10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42446"/>
    <w:rPr>
      <w:caps/>
      <w:color w:val="B43412" w:themeColor="accent1" w:themeShade="BF"/>
      <w:spacing w:val="10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42446"/>
    <w:rPr>
      <w:caps/>
      <w:color w:val="B43412" w:themeColor="accent1" w:themeShade="BF"/>
      <w:spacing w:val="1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42446"/>
    <w:rPr>
      <w:caps/>
      <w:color w:val="B43412" w:themeColor="accent1" w:themeShade="BF"/>
      <w:spacing w:val="1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42446"/>
    <w:rPr>
      <w:caps/>
      <w:spacing w:val="10"/>
      <w:sz w:val="18"/>
      <w:szCs w:val="1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42446"/>
    <w:rPr>
      <w:i/>
      <w:iCs/>
      <w:caps/>
      <w:spacing w:val="10"/>
      <w:sz w:val="18"/>
      <w:szCs w:val="18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742446"/>
    <w:rPr>
      <w:b/>
      <w:bCs/>
      <w:color w:val="B43412" w:themeColor="accent1" w:themeShade="BF"/>
      <w:sz w:val="16"/>
      <w:szCs w:val="16"/>
    </w:rPr>
  </w:style>
  <w:style w:type="character" w:styleId="Enfasigrassetto">
    <w:name w:val="Strong"/>
    <w:uiPriority w:val="22"/>
    <w:qFormat/>
    <w:rsid w:val="00742446"/>
    <w:rPr>
      <w:b/>
      <w:bCs/>
    </w:rPr>
  </w:style>
  <w:style w:type="character" w:styleId="Enfasicorsivo">
    <w:name w:val="Emphasis"/>
    <w:uiPriority w:val="20"/>
    <w:qFormat/>
    <w:rsid w:val="00742446"/>
    <w:rPr>
      <w:caps/>
      <w:color w:val="77230C" w:themeColor="accent1" w:themeShade="7F"/>
      <w:spacing w:val="5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42446"/>
    <w:pPr>
      <w:spacing w:before="240" w:after="240" w:line="240" w:lineRule="auto"/>
      <w:ind w:left="1080" w:right="1080"/>
      <w:jc w:val="center"/>
    </w:pPr>
    <w:rPr>
      <w:color w:val="E84C22" w:themeColor="accent1"/>
      <w:sz w:val="24"/>
      <w:szCs w:val="24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42446"/>
    <w:rPr>
      <w:color w:val="E84C22" w:themeColor="accent1"/>
      <w:sz w:val="24"/>
      <w:szCs w:val="24"/>
    </w:rPr>
  </w:style>
  <w:style w:type="character" w:styleId="Enfasidelicata">
    <w:name w:val="Subtle Emphasis"/>
    <w:uiPriority w:val="19"/>
    <w:qFormat/>
    <w:rsid w:val="00742446"/>
    <w:rPr>
      <w:i/>
      <w:iCs/>
      <w:color w:val="77230C" w:themeColor="accent1" w:themeShade="7F"/>
    </w:rPr>
  </w:style>
  <w:style w:type="character" w:styleId="Enfasiintensa">
    <w:name w:val="Intense Emphasis"/>
    <w:uiPriority w:val="21"/>
    <w:qFormat/>
    <w:rsid w:val="00742446"/>
    <w:rPr>
      <w:b/>
      <w:bCs/>
      <w:caps/>
      <w:color w:val="77230C" w:themeColor="accent1" w:themeShade="7F"/>
      <w:spacing w:val="10"/>
    </w:rPr>
  </w:style>
  <w:style w:type="character" w:styleId="Riferimentodelicato">
    <w:name w:val="Subtle Reference"/>
    <w:uiPriority w:val="31"/>
    <w:qFormat/>
    <w:rsid w:val="00742446"/>
    <w:rPr>
      <w:b/>
      <w:bCs/>
      <w:color w:val="E84C22" w:themeColor="accent1"/>
    </w:rPr>
  </w:style>
  <w:style w:type="character" w:styleId="Riferimentointenso">
    <w:name w:val="Intense Reference"/>
    <w:uiPriority w:val="32"/>
    <w:qFormat/>
    <w:rsid w:val="00742446"/>
    <w:rPr>
      <w:b/>
      <w:bCs/>
      <w:i/>
      <w:iCs/>
      <w:caps/>
      <w:color w:val="E84C22" w:themeColor="accent1"/>
    </w:rPr>
  </w:style>
  <w:style w:type="character" w:styleId="Titolodellibro">
    <w:name w:val="Book Title"/>
    <w:uiPriority w:val="33"/>
    <w:qFormat/>
    <w:rsid w:val="00742446"/>
    <w:rPr>
      <w:b/>
      <w:bCs/>
      <w:i/>
      <w:iCs/>
      <w:spacing w:val="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742446"/>
    <w:pPr>
      <w:outlineLvl w:val="9"/>
    </w:pPr>
  </w:style>
  <w:style w:type="table" w:styleId="Grigliatabella">
    <w:name w:val="Table Grid"/>
    <w:basedOn w:val="Tabellanorma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fondochiaro">
    <w:name w:val="Light Shading"/>
    <w:basedOn w:val="Tabellanorma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fondochiaro-Colore1">
    <w:name w:val="Light Shading Accent 1"/>
    <w:basedOn w:val="Tabellanormale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Sfondochiaro-Colore2">
    <w:name w:val="Light Shading Accent 2"/>
    <w:basedOn w:val="Tabellanormale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Sfondochiaro-Colore3">
    <w:name w:val="Light Shading Accent 3"/>
    <w:basedOn w:val="Tabellanormale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Sfondochiaro-Colore4">
    <w:name w:val="Light Shading Accent 4"/>
    <w:basedOn w:val="Tabellanormale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Sfondochiaro-Colore5">
    <w:name w:val="Light Shading Accent 5"/>
    <w:basedOn w:val="Tabellanormale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Sfondochiaro-Colore6">
    <w:name w:val="Light Shading Accent 6"/>
    <w:basedOn w:val="Tabellanormale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Elencochiaro">
    <w:name w:val="Light List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Elencochiaro-Colore1">
    <w:name w:val="Light List Accent 1"/>
    <w:basedOn w:val="Tabellanorma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Elencochiaro-Colore2">
    <w:name w:val="Light List Accent 2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Elencochiaro-Colore3">
    <w:name w:val="Light List Accent 3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Elencochiaro-Colore4">
    <w:name w:val="Light List Accent 4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Elencochiaro-Colore5">
    <w:name w:val="Light List Accent 5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Elencochiaro-Colore6">
    <w:name w:val="Light List Accent 6"/>
    <w:basedOn w:val="Tabellanorma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Grigliachiara">
    <w:name w:val="Light Grid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gliachiara-Colore1">
    <w:name w:val="Light Grid Accent 1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Grigliachiara-Colore2">
    <w:name w:val="Light Grid Accent 2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Grigliachiara-Colore3">
    <w:name w:val="Light Grid Accent 3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Grigliachiara-Colore4">
    <w:name w:val="Light Grid Accent 4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Grigliachiara-Colore5">
    <w:name w:val="Light Grid Accent 5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Grigliachiara-Colore6">
    <w:name w:val="Light Grid Accent 6"/>
    <w:basedOn w:val="Tabellanorma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Sfondomedio1">
    <w:name w:val="Medium Shading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1">
    <w:name w:val="Medium Shading 1 Accent 1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2">
    <w:name w:val="Medium Shading 1 Accent 2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3">
    <w:name w:val="Medium Shading 1 Accent 3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4">
    <w:name w:val="Medium Shading 1 Accent 4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5">
    <w:name w:val="Medium Shading 1 Accent 5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1-Colore6">
    <w:name w:val="Medium Shading 1 Accent 6"/>
    <w:basedOn w:val="Tabellanorma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fondomedio2">
    <w:name w:val="Medium Shading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1">
    <w:name w:val="Medium Shading 2 Accent 1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2">
    <w:name w:val="Medium Shading 2 Accent 2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3">
    <w:name w:val="Medium Shading 2 Accent 3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4">
    <w:name w:val="Medium Shading 2 Accent 4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5">
    <w:name w:val="Medium Shading 2 Accent 5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fondomedio2-Colore6">
    <w:name w:val="Medium Shading 2 Accent 6"/>
    <w:basedOn w:val="Tabellanorma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Elencomedio1">
    <w:name w:val="Medium Lis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Elencomedio1-Colore1">
    <w:name w:val="Medium List 1 Accent 1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Elencomedio1-Colore2">
    <w:name w:val="Medium List 1 Accent 2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Elencomedio1-Colore3">
    <w:name w:val="Medium List 1 Accent 3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Elencomedio1-Colore4">
    <w:name w:val="Medium List 1 Accent 4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Elencomedio1-Colore5">
    <w:name w:val="Medium List 1 Accent 5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Elencomedio1-Colore6">
    <w:name w:val="Medium List 1 Accent 6"/>
    <w:basedOn w:val="Tabellanorma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Elencomedio2">
    <w:name w:val="Medium Lis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1">
    <w:name w:val="Medium List 2 Accent 1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2">
    <w:name w:val="Medium List 2 Accent 2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3">
    <w:name w:val="Medium List 2 Accent 3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4">
    <w:name w:val="Medium List 2 Accent 4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5">
    <w:name w:val="Medium List 2 Accent 5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Elencomedio2-Colore6">
    <w:name w:val="Medium List 2 Accent 6"/>
    <w:basedOn w:val="Tabellanorma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gliamedia1">
    <w:name w:val="Medium Grid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media1-Colore1">
    <w:name w:val="Medium Grid 1 Accent 1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media1-Colore2">
    <w:name w:val="Medium Grid 1 Accent 2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media1-Colore3">
    <w:name w:val="Medium Grid 1 Accent 3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media1-Colore4">
    <w:name w:val="Medium Grid 1 Accent 4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media1-Colore5">
    <w:name w:val="Medium Grid 1 Accent 5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media1-Colore6">
    <w:name w:val="Medium Grid 1 Accent 6"/>
    <w:basedOn w:val="Tabellanorma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Grigliamedia2">
    <w:name w:val="Medium Grid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1">
    <w:name w:val="Medium Grid 2 Accent 1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2">
    <w:name w:val="Medium Grid 2 Accent 2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3">
    <w:name w:val="Medium Grid 2 Accent 3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4">
    <w:name w:val="Medium Grid 2 Accent 4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5">
    <w:name w:val="Medium Grid 2 Accent 5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2-Colore6">
    <w:name w:val="Medium Grid 2 Accent 6"/>
    <w:basedOn w:val="Tabellanorma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gliamedia3">
    <w:name w:val="Medium Grid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gliamedia3-Colore1">
    <w:name w:val="Medium Grid 3 Accent 1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Grigliamedia3-Colore2">
    <w:name w:val="Medium Grid 3 Accent 2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Grigliamedia3-Colore3">
    <w:name w:val="Medium Grid 3 Accent 3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Grigliamedia3-Colore4">
    <w:name w:val="Medium Grid 3 Accent 4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Grigliamedia3-Colore5">
    <w:name w:val="Medium Grid 3 Accent 5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Grigliamedia3-Colore6">
    <w:name w:val="Medium Grid 3 Accent 6"/>
    <w:basedOn w:val="Tabellanorma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Elencoscuro">
    <w:name w:val="Dark List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Elencoscuro-Colore1">
    <w:name w:val="Dark List Accent 1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Elencoscuro-Colore2">
    <w:name w:val="Dark List Accent 2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Elencoscuro-Colore3">
    <w:name w:val="Dark List Accent 3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Elencoscuro-Colore4">
    <w:name w:val="Dark List Accent 4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Elencoscuro-Colore5">
    <w:name w:val="Dark List Accent 5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Elencoscuro-Colore6">
    <w:name w:val="Dark List Accent 6"/>
    <w:basedOn w:val="Tabellanorma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Sfondoacolori">
    <w:name w:val="Colorful Shading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1">
    <w:name w:val="Colorful Shading Accent 1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2">
    <w:name w:val="Colorful Shading Accent 2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3">
    <w:name w:val="Colorful Shading Accent 3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Sfondoacolori-Colore4">
    <w:name w:val="Colorful Shading Accent 4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5">
    <w:name w:val="Colorful Shading Accent 5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fondoacolori-Colore6">
    <w:name w:val="Colorful Shading Accent 6"/>
    <w:basedOn w:val="Tabellanorma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Elencoacolori">
    <w:name w:val="Colorful List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acolori-Colore1">
    <w:name w:val="Colorful List Accent 1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Elencoacolori-Colore2">
    <w:name w:val="Colorful List Accent 2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Elencoacolori-Colore3">
    <w:name w:val="Colorful List Accent 3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Elencoacolori-Colore4">
    <w:name w:val="Colorful List Accent 4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Elencoacolori-Colore5">
    <w:name w:val="Colorful List Accent 5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Elencoacolori-Colore6">
    <w:name w:val="Colorful List Accent 6"/>
    <w:basedOn w:val="Tabellanorma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Grigliaacolori">
    <w:name w:val="Colorful Grid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gliaacolori-Colore1">
    <w:name w:val="Colorful Grid Accent 1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Grigliaacolori-Colore2">
    <w:name w:val="Colorful Grid Accent 2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Grigliaacolori-Colore3">
    <w:name w:val="Colorful Grid Accent 3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Grigliaacolori-Colore4">
    <w:name w:val="Colorful Grid Accent 4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Grigliaacolori-Colore5">
    <w:name w:val="Colorful Grid Accent 5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Grigliaacolori-Colore6">
    <w:name w:val="Colorful Grid Accent 6"/>
    <w:basedOn w:val="Tabellanorma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Virginia Greggio</cp:lastModifiedBy>
  <cp:revision>2</cp:revision>
  <dcterms:created xsi:type="dcterms:W3CDTF">2013-12-23T23:15:00Z</dcterms:created>
  <dcterms:modified xsi:type="dcterms:W3CDTF">2025-09-08T08:10:00Z</dcterms:modified>
  <cp:category/>
</cp:coreProperties>
</file>