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CFCA" w14:textId="77777777" w:rsidR="003B7593" w:rsidRDefault="00A32980">
      <w:pPr>
        <w:pStyle w:val="Titolo1"/>
      </w:pPr>
      <w:r>
        <w:t>Template – Cruscotto di Indicatori KPI Aggiornato</w:t>
      </w:r>
    </w:p>
    <w:p w14:paraId="5B235FB5" w14:textId="77777777" w:rsidR="003B7593" w:rsidRDefault="00A32980">
      <w:r>
        <w:t>Questo cruscotto sintetizza i principali indicatori di performance (KPI) associati al processo oggetto di miglioramento. Il monitoraggio costante consente di valutare l'efficacia delle azioni implementate e guidare l’allineamento continuo agli obiettivi aziendali.</w:t>
      </w:r>
    </w:p>
    <w:p w14:paraId="771B8F19" w14:textId="77777777" w:rsidR="003B7593" w:rsidRDefault="00A32980">
      <w:pPr>
        <w:pStyle w:val="Titolo2"/>
      </w:pPr>
      <w:r>
        <w:t>Processo Monitorato</w:t>
      </w:r>
    </w:p>
    <w:p w14:paraId="774DA4F2" w14:textId="77777777" w:rsidR="003B7593" w:rsidRDefault="00A32980">
      <w:r>
        <w:t>Esempio: Evasione ordini cliente entro 24h</w:t>
      </w:r>
    </w:p>
    <w:p w14:paraId="78BDC348" w14:textId="77777777" w:rsidR="003B7593" w:rsidRDefault="00A32980">
      <w:pPr>
        <w:pStyle w:val="Titolo2"/>
      </w:pPr>
      <w:r>
        <w:t>Cruscotto KPI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B7593" w14:paraId="74A96461" w14:textId="77777777">
        <w:tc>
          <w:tcPr>
            <w:tcW w:w="1440" w:type="dxa"/>
          </w:tcPr>
          <w:p w14:paraId="22F9AC9A" w14:textId="77777777" w:rsidR="003B7593" w:rsidRDefault="00A32980">
            <w:r>
              <w:t>N°</w:t>
            </w:r>
          </w:p>
        </w:tc>
        <w:tc>
          <w:tcPr>
            <w:tcW w:w="1440" w:type="dxa"/>
          </w:tcPr>
          <w:p w14:paraId="5F5F44C5" w14:textId="77777777" w:rsidR="003B7593" w:rsidRDefault="00A32980">
            <w:r>
              <w:t>Nome KPI</w:t>
            </w:r>
          </w:p>
        </w:tc>
        <w:tc>
          <w:tcPr>
            <w:tcW w:w="1440" w:type="dxa"/>
          </w:tcPr>
          <w:p w14:paraId="64DE1594" w14:textId="77777777" w:rsidR="003B7593" w:rsidRDefault="00A32980">
            <w:r>
              <w:t>Obiettivo</w:t>
            </w:r>
          </w:p>
        </w:tc>
        <w:tc>
          <w:tcPr>
            <w:tcW w:w="1440" w:type="dxa"/>
          </w:tcPr>
          <w:p w14:paraId="36EEAAB4" w14:textId="77777777" w:rsidR="003B7593" w:rsidRDefault="00A32980">
            <w:r>
              <w:t>Valore Attuale</w:t>
            </w:r>
          </w:p>
        </w:tc>
        <w:tc>
          <w:tcPr>
            <w:tcW w:w="1440" w:type="dxa"/>
          </w:tcPr>
          <w:p w14:paraId="7D17905B" w14:textId="77777777" w:rsidR="003B7593" w:rsidRDefault="00A32980">
            <w:r>
              <w:t>Trend (↗/↘/→)</w:t>
            </w:r>
          </w:p>
        </w:tc>
        <w:tc>
          <w:tcPr>
            <w:tcW w:w="1440" w:type="dxa"/>
          </w:tcPr>
          <w:p w14:paraId="0C09F284" w14:textId="77777777" w:rsidR="003B7593" w:rsidRDefault="00A32980">
            <w:r>
              <w:t>Note / Azioni Correttive</w:t>
            </w:r>
          </w:p>
        </w:tc>
      </w:tr>
      <w:tr w:rsidR="003B7593" w14:paraId="6C46FC81" w14:textId="77777777">
        <w:tc>
          <w:tcPr>
            <w:tcW w:w="1440" w:type="dxa"/>
          </w:tcPr>
          <w:p w14:paraId="217CC072" w14:textId="77777777" w:rsidR="003B7593" w:rsidRDefault="00A32980">
            <w:r>
              <w:t>1</w:t>
            </w:r>
          </w:p>
        </w:tc>
        <w:tc>
          <w:tcPr>
            <w:tcW w:w="1440" w:type="dxa"/>
          </w:tcPr>
          <w:p w14:paraId="49EF9BC5" w14:textId="77777777" w:rsidR="003B7593" w:rsidRDefault="003B7593"/>
        </w:tc>
        <w:tc>
          <w:tcPr>
            <w:tcW w:w="1440" w:type="dxa"/>
          </w:tcPr>
          <w:p w14:paraId="0837C3EA" w14:textId="77777777" w:rsidR="003B7593" w:rsidRDefault="003B7593"/>
        </w:tc>
        <w:tc>
          <w:tcPr>
            <w:tcW w:w="1440" w:type="dxa"/>
          </w:tcPr>
          <w:p w14:paraId="5E639856" w14:textId="77777777" w:rsidR="003B7593" w:rsidRDefault="003B7593"/>
        </w:tc>
        <w:tc>
          <w:tcPr>
            <w:tcW w:w="1440" w:type="dxa"/>
          </w:tcPr>
          <w:p w14:paraId="2DD7FB27" w14:textId="77777777" w:rsidR="003B7593" w:rsidRDefault="003B7593"/>
        </w:tc>
        <w:tc>
          <w:tcPr>
            <w:tcW w:w="1440" w:type="dxa"/>
          </w:tcPr>
          <w:p w14:paraId="51CACDD3" w14:textId="77777777" w:rsidR="003B7593" w:rsidRDefault="003B7593"/>
        </w:tc>
      </w:tr>
      <w:tr w:rsidR="003B7593" w14:paraId="764F44B6" w14:textId="77777777">
        <w:tc>
          <w:tcPr>
            <w:tcW w:w="1440" w:type="dxa"/>
          </w:tcPr>
          <w:p w14:paraId="7A51CD6E" w14:textId="77777777" w:rsidR="003B7593" w:rsidRDefault="00A32980">
            <w:r>
              <w:t>2</w:t>
            </w:r>
          </w:p>
        </w:tc>
        <w:tc>
          <w:tcPr>
            <w:tcW w:w="1440" w:type="dxa"/>
          </w:tcPr>
          <w:p w14:paraId="2F42FCCF" w14:textId="77777777" w:rsidR="003B7593" w:rsidRDefault="003B7593"/>
        </w:tc>
        <w:tc>
          <w:tcPr>
            <w:tcW w:w="1440" w:type="dxa"/>
          </w:tcPr>
          <w:p w14:paraId="37E950D0" w14:textId="77777777" w:rsidR="003B7593" w:rsidRDefault="003B7593"/>
        </w:tc>
        <w:tc>
          <w:tcPr>
            <w:tcW w:w="1440" w:type="dxa"/>
          </w:tcPr>
          <w:p w14:paraId="0CCE1D92" w14:textId="77777777" w:rsidR="003B7593" w:rsidRDefault="003B7593"/>
        </w:tc>
        <w:tc>
          <w:tcPr>
            <w:tcW w:w="1440" w:type="dxa"/>
          </w:tcPr>
          <w:p w14:paraId="5A5133FE" w14:textId="77777777" w:rsidR="003B7593" w:rsidRDefault="003B7593"/>
        </w:tc>
        <w:tc>
          <w:tcPr>
            <w:tcW w:w="1440" w:type="dxa"/>
          </w:tcPr>
          <w:p w14:paraId="78447BD3" w14:textId="77777777" w:rsidR="003B7593" w:rsidRDefault="003B7593"/>
        </w:tc>
      </w:tr>
      <w:tr w:rsidR="003B7593" w14:paraId="05FABFD1" w14:textId="77777777">
        <w:tc>
          <w:tcPr>
            <w:tcW w:w="1440" w:type="dxa"/>
          </w:tcPr>
          <w:p w14:paraId="5A0BEC15" w14:textId="77777777" w:rsidR="003B7593" w:rsidRDefault="00A32980">
            <w:r>
              <w:t>3</w:t>
            </w:r>
          </w:p>
        </w:tc>
        <w:tc>
          <w:tcPr>
            <w:tcW w:w="1440" w:type="dxa"/>
          </w:tcPr>
          <w:p w14:paraId="166CC61C" w14:textId="77777777" w:rsidR="003B7593" w:rsidRDefault="003B7593"/>
        </w:tc>
        <w:tc>
          <w:tcPr>
            <w:tcW w:w="1440" w:type="dxa"/>
          </w:tcPr>
          <w:p w14:paraId="65F8E9E6" w14:textId="77777777" w:rsidR="003B7593" w:rsidRDefault="003B7593"/>
        </w:tc>
        <w:tc>
          <w:tcPr>
            <w:tcW w:w="1440" w:type="dxa"/>
          </w:tcPr>
          <w:p w14:paraId="19321292" w14:textId="77777777" w:rsidR="003B7593" w:rsidRDefault="003B7593"/>
        </w:tc>
        <w:tc>
          <w:tcPr>
            <w:tcW w:w="1440" w:type="dxa"/>
          </w:tcPr>
          <w:p w14:paraId="30FF21BD" w14:textId="77777777" w:rsidR="003B7593" w:rsidRDefault="003B7593"/>
        </w:tc>
        <w:tc>
          <w:tcPr>
            <w:tcW w:w="1440" w:type="dxa"/>
          </w:tcPr>
          <w:p w14:paraId="46BE1A10" w14:textId="77777777" w:rsidR="003B7593" w:rsidRDefault="003B7593"/>
        </w:tc>
      </w:tr>
      <w:tr w:rsidR="003B7593" w14:paraId="1B37560A" w14:textId="77777777">
        <w:tc>
          <w:tcPr>
            <w:tcW w:w="1440" w:type="dxa"/>
          </w:tcPr>
          <w:p w14:paraId="7F9D6CE5" w14:textId="77777777" w:rsidR="003B7593" w:rsidRDefault="00A32980">
            <w:r>
              <w:t>4</w:t>
            </w:r>
          </w:p>
        </w:tc>
        <w:tc>
          <w:tcPr>
            <w:tcW w:w="1440" w:type="dxa"/>
          </w:tcPr>
          <w:p w14:paraId="55678154" w14:textId="77777777" w:rsidR="003B7593" w:rsidRDefault="003B7593"/>
        </w:tc>
        <w:tc>
          <w:tcPr>
            <w:tcW w:w="1440" w:type="dxa"/>
          </w:tcPr>
          <w:p w14:paraId="7ED96255" w14:textId="77777777" w:rsidR="003B7593" w:rsidRDefault="003B7593"/>
        </w:tc>
        <w:tc>
          <w:tcPr>
            <w:tcW w:w="1440" w:type="dxa"/>
          </w:tcPr>
          <w:p w14:paraId="749E4984" w14:textId="77777777" w:rsidR="003B7593" w:rsidRDefault="003B7593"/>
        </w:tc>
        <w:tc>
          <w:tcPr>
            <w:tcW w:w="1440" w:type="dxa"/>
          </w:tcPr>
          <w:p w14:paraId="777749DB" w14:textId="77777777" w:rsidR="003B7593" w:rsidRDefault="003B7593"/>
        </w:tc>
        <w:tc>
          <w:tcPr>
            <w:tcW w:w="1440" w:type="dxa"/>
          </w:tcPr>
          <w:p w14:paraId="36594EF8" w14:textId="77777777" w:rsidR="003B7593" w:rsidRDefault="003B7593"/>
        </w:tc>
      </w:tr>
      <w:tr w:rsidR="003B7593" w14:paraId="298C2F03" w14:textId="77777777">
        <w:tc>
          <w:tcPr>
            <w:tcW w:w="1440" w:type="dxa"/>
          </w:tcPr>
          <w:p w14:paraId="34EC7E39" w14:textId="77777777" w:rsidR="003B7593" w:rsidRDefault="00A32980">
            <w:r>
              <w:t>5</w:t>
            </w:r>
          </w:p>
        </w:tc>
        <w:tc>
          <w:tcPr>
            <w:tcW w:w="1440" w:type="dxa"/>
          </w:tcPr>
          <w:p w14:paraId="6FB31A36" w14:textId="77777777" w:rsidR="003B7593" w:rsidRDefault="003B7593"/>
        </w:tc>
        <w:tc>
          <w:tcPr>
            <w:tcW w:w="1440" w:type="dxa"/>
          </w:tcPr>
          <w:p w14:paraId="45016AB9" w14:textId="77777777" w:rsidR="003B7593" w:rsidRDefault="003B7593"/>
        </w:tc>
        <w:tc>
          <w:tcPr>
            <w:tcW w:w="1440" w:type="dxa"/>
          </w:tcPr>
          <w:p w14:paraId="626824A1" w14:textId="77777777" w:rsidR="003B7593" w:rsidRDefault="003B7593"/>
        </w:tc>
        <w:tc>
          <w:tcPr>
            <w:tcW w:w="1440" w:type="dxa"/>
          </w:tcPr>
          <w:p w14:paraId="50522421" w14:textId="77777777" w:rsidR="003B7593" w:rsidRDefault="003B7593"/>
        </w:tc>
        <w:tc>
          <w:tcPr>
            <w:tcW w:w="1440" w:type="dxa"/>
          </w:tcPr>
          <w:p w14:paraId="7A40F88D" w14:textId="77777777" w:rsidR="003B7593" w:rsidRDefault="003B7593"/>
        </w:tc>
      </w:tr>
      <w:tr w:rsidR="003B7593" w14:paraId="66B09006" w14:textId="77777777">
        <w:tc>
          <w:tcPr>
            <w:tcW w:w="1440" w:type="dxa"/>
          </w:tcPr>
          <w:p w14:paraId="01F44E40" w14:textId="77777777" w:rsidR="003B7593" w:rsidRDefault="00A32980">
            <w:r>
              <w:t>6</w:t>
            </w:r>
          </w:p>
        </w:tc>
        <w:tc>
          <w:tcPr>
            <w:tcW w:w="1440" w:type="dxa"/>
          </w:tcPr>
          <w:p w14:paraId="146A9DA8" w14:textId="77777777" w:rsidR="003B7593" w:rsidRDefault="003B7593"/>
        </w:tc>
        <w:tc>
          <w:tcPr>
            <w:tcW w:w="1440" w:type="dxa"/>
          </w:tcPr>
          <w:p w14:paraId="592EF68C" w14:textId="77777777" w:rsidR="003B7593" w:rsidRDefault="003B7593"/>
        </w:tc>
        <w:tc>
          <w:tcPr>
            <w:tcW w:w="1440" w:type="dxa"/>
          </w:tcPr>
          <w:p w14:paraId="79B53265" w14:textId="77777777" w:rsidR="003B7593" w:rsidRDefault="003B7593"/>
        </w:tc>
        <w:tc>
          <w:tcPr>
            <w:tcW w:w="1440" w:type="dxa"/>
          </w:tcPr>
          <w:p w14:paraId="375B4F38" w14:textId="77777777" w:rsidR="003B7593" w:rsidRDefault="003B7593"/>
        </w:tc>
        <w:tc>
          <w:tcPr>
            <w:tcW w:w="1440" w:type="dxa"/>
          </w:tcPr>
          <w:p w14:paraId="44FADB01" w14:textId="77777777" w:rsidR="003B7593" w:rsidRDefault="003B7593"/>
        </w:tc>
      </w:tr>
    </w:tbl>
    <w:p w14:paraId="1E922E24" w14:textId="77777777" w:rsidR="003B7593" w:rsidRDefault="00A32980">
      <w:pPr>
        <w:pStyle w:val="Titolo2"/>
      </w:pPr>
      <w:r>
        <w:t>Osservazioni Generali</w:t>
      </w:r>
    </w:p>
    <w:p w14:paraId="6900ED7F" w14:textId="77777777" w:rsidR="003B7593" w:rsidRDefault="00A32980">
      <w:r>
        <w:t>Sintesi delle principali evidenze emerse dall’analisi dei KPI.</w:t>
      </w:r>
    </w:p>
    <w:sectPr w:rsidR="003B7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291092">
    <w:abstractNumId w:val="8"/>
  </w:num>
  <w:num w:numId="2" w16cid:durableId="1177773050">
    <w:abstractNumId w:val="6"/>
  </w:num>
  <w:num w:numId="3" w16cid:durableId="739907335">
    <w:abstractNumId w:val="5"/>
  </w:num>
  <w:num w:numId="4" w16cid:durableId="1013996006">
    <w:abstractNumId w:val="4"/>
  </w:num>
  <w:num w:numId="5" w16cid:durableId="848178627">
    <w:abstractNumId w:val="7"/>
  </w:num>
  <w:num w:numId="6" w16cid:durableId="1122571493">
    <w:abstractNumId w:val="3"/>
  </w:num>
  <w:num w:numId="7" w16cid:durableId="1294991649">
    <w:abstractNumId w:val="2"/>
  </w:num>
  <w:num w:numId="8" w16cid:durableId="2057703308">
    <w:abstractNumId w:val="1"/>
  </w:num>
  <w:num w:numId="9" w16cid:durableId="80053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593"/>
    <w:rsid w:val="00594370"/>
    <w:rsid w:val="00A329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2F5A8F5-5D8D-4F37-843C-05C9CF35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2980"/>
  </w:style>
  <w:style w:type="paragraph" w:styleId="Titolo1">
    <w:name w:val="heading 1"/>
    <w:basedOn w:val="Normale"/>
    <w:next w:val="Normale"/>
    <w:link w:val="Titolo1Carattere"/>
    <w:uiPriority w:val="9"/>
    <w:qFormat/>
    <w:rsid w:val="00A32980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2980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32980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2980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2980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2980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2980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29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29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A32980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32980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2980"/>
    <w:rPr>
      <w:caps/>
      <w:spacing w:val="15"/>
      <w:shd w:val="clear" w:color="auto" w:fill="FADAD2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2980"/>
    <w:rPr>
      <w:caps/>
      <w:color w:val="77230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2980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32980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29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2980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298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2980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2980"/>
    <w:rPr>
      <w:caps/>
      <w:color w:val="B43412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2980"/>
    <w:rPr>
      <w:caps/>
      <w:color w:val="B43412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2980"/>
    <w:rPr>
      <w:caps/>
      <w:color w:val="B43412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2980"/>
    <w:rPr>
      <w:caps/>
      <w:color w:val="B43412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298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298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32980"/>
    <w:rPr>
      <w:b/>
      <w:bCs/>
      <w:color w:val="B43412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A32980"/>
    <w:rPr>
      <w:b/>
      <w:bCs/>
    </w:rPr>
  </w:style>
  <w:style w:type="character" w:styleId="Enfasicorsivo">
    <w:name w:val="Emphasis"/>
    <w:uiPriority w:val="20"/>
    <w:qFormat/>
    <w:rsid w:val="00A32980"/>
    <w:rPr>
      <w:caps/>
      <w:color w:val="77230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2980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2980"/>
    <w:rPr>
      <w:color w:val="E84C22" w:themeColor="accent1"/>
      <w:sz w:val="24"/>
      <w:szCs w:val="24"/>
    </w:rPr>
  </w:style>
  <w:style w:type="character" w:styleId="Enfasidelicata">
    <w:name w:val="Subtle Emphasis"/>
    <w:uiPriority w:val="19"/>
    <w:qFormat/>
    <w:rsid w:val="00A32980"/>
    <w:rPr>
      <w:i/>
      <w:iCs/>
      <w:color w:val="77230C" w:themeColor="accent1" w:themeShade="7F"/>
    </w:rPr>
  </w:style>
  <w:style w:type="character" w:styleId="Enfasiintensa">
    <w:name w:val="Intense Emphasis"/>
    <w:uiPriority w:val="21"/>
    <w:qFormat/>
    <w:rsid w:val="00A32980"/>
    <w:rPr>
      <w:b/>
      <w:bCs/>
      <w:caps/>
      <w:color w:val="77230C" w:themeColor="accent1" w:themeShade="7F"/>
      <w:spacing w:val="10"/>
    </w:rPr>
  </w:style>
  <w:style w:type="character" w:styleId="Riferimentodelicato">
    <w:name w:val="Subtle Reference"/>
    <w:uiPriority w:val="31"/>
    <w:qFormat/>
    <w:rsid w:val="00A32980"/>
    <w:rPr>
      <w:b/>
      <w:bCs/>
      <w:color w:val="E84C22" w:themeColor="accent1"/>
    </w:rPr>
  </w:style>
  <w:style w:type="character" w:styleId="Riferimentointenso">
    <w:name w:val="Intense Reference"/>
    <w:uiPriority w:val="32"/>
    <w:qFormat/>
    <w:rsid w:val="00A32980"/>
    <w:rPr>
      <w:b/>
      <w:bCs/>
      <w:i/>
      <w:iCs/>
      <w:caps/>
      <w:color w:val="E84C22" w:themeColor="accent1"/>
    </w:rPr>
  </w:style>
  <w:style w:type="character" w:styleId="Titolodellibro">
    <w:name w:val="Book Title"/>
    <w:uiPriority w:val="33"/>
    <w:qFormat/>
    <w:rsid w:val="00A3298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32980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2025-09-08T08:11:00Z</dcterms:modified>
  <cp:category/>
</cp:coreProperties>
</file>