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F21737" w14:textId="77777777" w:rsidR="002A7D7B" w:rsidRDefault="006F5E94">
      <w:pPr>
        <w:pStyle w:val="Titolo1"/>
      </w:pPr>
      <w:r>
        <w:t>Template Flowchart del Processo “As Is”</w:t>
      </w:r>
    </w:p>
    <w:p w14:paraId="0D7152C1" w14:textId="77777777" w:rsidR="002A7D7B" w:rsidRDefault="006F5E94">
      <w:r>
        <w:t>Questo template serve per rappresentare e descrivere visivamente il processo attuale (“As Is”) di un'attività aziendale. Il flowchart permette di identificare gli step critici, i punti di decisione, i colli di bottiglia e le ridondanze.</w:t>
      </w:r>
    </w:p>
    <w:p w14:paraId="4F806B50" w14:textId="77777777" w:rsidR="002A7D7B" w:rsidRDefault="006F5E94">
      <w:pPr>
        <w:pStyle w:val="Titolo2"/>
      </w:pPr>
      <w:r>
        <w:t>Nome del Processo</w:t>
      </w:r>
    </w:p>
    <w:p w14:paraId="0CA1B48E" w14:textId="77777777" w:rsidR="002A7D7B" w:rsidRDefault="006F5E94">
      <w:r>
        <w:t>Esempio: Gestione dell’approvvigionamento materiali</w:t>
      </w:r>
    </w:p>
    <w:p w14:paraId="329872EB" w14:textId="77777777" w:rsidR="002A7D7B" w:rsidRDefault="006F5E94">
      <w:pPr>
        <w:pStyle w:val="Titolo2"/>
      </w:pPr>
      <w:r>
        <w:t>Obiettivo del Processo</w:t>
      </w:r>
    </w:p>
    <w:p w14:paraId="1D7D7837" w14:textId="77777777" w:rsidR="002A7D7B" w:rsidRDefault="006F5E94">
      <w:r>
        <w:t>Descrizione sintetica dell’obiettivo operativo e/o strategico del processo.</w:t>
      </w:r>
    </w:p>
    <w:p w14:paraId="71799D76" w14:textId="77777777" w:rsidR="002A7D7B" w:rsidRDefault="006F5E94">
      <w:pPr>
        <w:pStyle w:val="Titolo2"/>
      </w:pPr>
      <w:r>
        <w:t>Responsabili Coinvolti</w:t>
      </w:r>
    </w:p>
    <w:p w14:paraId="619A9CA5" w14:textId="77777777" w:rsidR="002A7D7B" w:rsidRDefault="006F5E94">
      <w:r>
        <w:t>- Process Owner:</w:t>
      </w:r>
      <w:r>
        <w:br/>
        <w:t>- Responsabili di funzione:</w:t>
      </w:r>
      <w:r>
        <w:br/>
        <w:t>- Altri attori coinvolti:</w:t>
      </w:r>
    </w:p>
    <w:p w14:paraId="03784BA0" w14:textId="77777777" w:rsidR="002A7D7B" w:rsidRDefault="006F5E94">
      <w:pPr>
        <w:pStyle w:val="Titolo2"/>
      </w:pPr>
      <w:r>
        <w:t>Descrizione Step del Processo</w:t>
      </w:r>
    </w:p>
    <w:p w14:paraId="38F9D8E5" w14:textId="77777777" w:rsidR="002A7D7B" w:rsidRDefault="006F5E94">
      <w:r>
        <w:t>Utilizza la tabella seguente per elencare gli step principali del processo.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2A7D7B" w14:paraId="301A5B2F" w14:textId="77777777">
        <w:tc>
          <w:tcPr>
            <w:tcW w:w="2160" w:type="dxa"/>
          </w:tcPr>
          <w:p w14:paraId="6402A3A1" w14:textId="77777777" w:rsidR="002A7D7B" w:rsidRDefault="006F5E94">
            <w:r>
              <w:t>N° Step</w:t>
            </w:r>
          </w:p>
        </w:tc>
        <w:tc>
          <w:tcPr>
            <w:tcW w:w="2160" w:type="dxa"/>
          </w:tcPr>
          <w:p w14:paraId="544C3A8B" w14:textId="77777777" w:rsidR="002A7D7B" w:rsidRDefault="006F5E94">
            <w:r>
              <w:t>Attività</w:t>
            </w:r>
          </w:p>
        </w:tc>
        <w:tc>
          <w:tcPr>
            <w:tcW w:w="2160" w:type="dxa"/>
          </w:tcPr>
          <w:p w14:paraId="0B6EC549" w14:textId="77777777" w:rsidR="002A7D7B" w:rsidRDefault="006F5E94">
            <w:r>
              <w:t>Attore Responsabile</w:t>
            </w:r>
          </w:p>
        </w:tc>
        <w:tc>
          <w:tcPr>
            <w:tcW w:w="2160" w:type="dxa"/>
          </w:tcPr>
          <w:p w14:paraId="33932C61" w14:textId="77777777" w:rsidR="002A7D7B" w:rsidRDefault="006F5E94">
            <w:r>
              <w:t>Input/Output</w:t>
            </w:r>
          </w:p>
        </w:tc>
      </w:tr>
      <w:tr w:rsidR="002A7D7B" w14:paraId="30B18BA7" w14:textId="77777777">
        <w:tc>
          <w:tcPr>
            <w:tcW w:w="2160" w:type="dxa"/>
          </w:tcPr>
          <w:p w14:paraId="7E28DAA9" w14:textId="77777777" w:rsidR="002A7D7B" w:rsidRDefault="006F5E94">
            <w:r>
              <w:t>1</w:t>
            </w:r>
          </w:p>
        </w:tc>
        <w:tc>
          <w:tcPr>
            <w:tcW w:w="2160" w:type="dxa"/>
          </w:tcPr>
          <w:p w14:paraId="00597544" w14:textId="77777777" w:rsidR="002A7D7B" w:rsidRDefault="002A7D7B"/>
        </w:tc>
        <w:tc>
          <w:tcPr>
            <w:tcW w:w="2160" w:type="dxa"/>
          </w:tcPr>
          <w:p w14:paraId="02F46C87" w14:textId="77777777" w:rsidR="002A7D7B" w:rsidRDefault="002A7D7B"/>
        </w:tc>
        <w:tc>
          <w:tcPr>
            <w:tcW w:w="2160" w:type="dxa"/>
          </w:tcPr>
          <w:p w14:paraId="75F41AB5" w14:textId="77777777" w:rsidR="002A7D7B" w:rsidRDefault="002A7D7B"/>
        </w:tc>
      </w:tr>
      <w:tr w:rsidR="002A7D7B" w14:paraId="4FBE5C02" w14:textId="77777777">
        <w:tc>
          <w:tcPr>
            <w:tcW w:w="2160" w:type="dxa"/>
          </w:tcPr>
          <w:p w14:paraId="26474DAD" w14:textId="77777777" w:rsidR="002A7D7B" w:rsidRDefault="006F5E94">
            <w:r>
              <w:t>2</w:t>
            </w:r>
          </w:p>
        </w:tc>
        <w:tc>
          <w:tcPr>
            <w:tcW w:w="2160" w:type="dxa"/>
          </w:tcPr>
          <w:p w14:paraId="187BAEAE" w14:textId="77777777" w:rsidR="002A7D7B" w:rsidRDefault="002A7D7B"/>
        </w:tc>
        <w:tc>
          <w:tcPr>
            <w:tcW w:w="2160" w:type="dxa"/>
          </w:tcPr>
          <w:p w14:paraId="5BE911F7" w14:textId="77777777" w:rsidR="002A7D7B" w:rsidRDefault="002A7D7B"/>
        </w:tc>
        <w:tc>
          <w:tcPr>
            <w:tcW w:w="2160" w:type="dxa"/>
          </w:tcPr>
          <w:p w14:paraId="176318E2" w14:textId="77777777" w:rsidR="002A7D7B" w:rsidRDefault="002A7D7B"/>
        </w:tc>
      </w:tr>
      <w:tr w:rsidR="002A7D7B" w14:paraId="176B0E02" w14:textId="77777777">
        <w:tc>
          <w:tcPr>
            <w:tcW w:w="2160" w:type="dxa"/>
          </w:tcPr>
          <w:p w14:paraId="54DCA49F" w14:textId="77777777" w:rsidR="002A7D7B" w:rsidRDefault="006F5E94">
            <w:r>
              <w:t>3</w:t>
            </w:r>
          </w:p>
        </w:tc>
        <w:tc>
          <w:tcPr>
            <w:tcW w:w="2160" w:type="dxa"/>
          </w:tcPr>
          <w:p w14:paraId="2FA4572E" w14:textId="77777777" w:rsidR="002A7D7B" w:rsidRDefault="002A7D7B"/>
        </w:tc>
        <w:tc>
          <w:tcPr>
            <w:tcW w:w="2160" w:type="dxa"/>
          </w:tcPr>
          <w:p w14:paraId="4EB15D5F" w14:textId="77777777" w:rsidR="002A7D7B" w:rsidRDefault="002A7D7B"/>
        </w:tc>
        <w:tc>
          <w:tcPr>
            <w:tcW w:w="2160" w:type="dxa"/>
          </w:tcPr>
          <w:p w14:paraId="0557E14E" w14:textId="77777777" w:rsidR="002A7D7B" w:rsidRDefault="002A7D7B"/>
        </w:tc>
      </w:tr>
      <w:tr w:rsidR="002A7D7B" w14:paraId="5A764843" w14:textId="77777777">
        <w:tc>
          <w:tcPr>
            <w:tcW w:w="2160" w:type="dxa"/>
          </w:tcPr>
          <w:p w14:paraId="01051DB3" w14:textId="77777777" w:rsidR="002A7D7B" w:rsidRDefault="006F5E94">
            <w:r>
              <w:t>4</w:t>
            </w:r>
          </w:p>
        </w:tc>
        <w:tc>
          <w:tcPr>
            <w:tcW w:w="2160" w:type="dxa"/>
          </w:tcPr>
          <w:p w14:paraId="3C510DA1" w14:textId="77777777" w:rsidR="002A7D7B" w:rsidRDefault="002A7D7B"/>
        </w:tc>
        <w:tc>
          <w:tcPr>
            <w:tcW w:w="2160" w:type="dxa"/>
          </w:tcPr>
          <w:p w14:paraId="0C84BCC6" w14:textId="77777777" w:rsidR="002A7D7B" w:rsidRDefault="002A7D7B"/>
        </w:tc>
        <w:tc>
          <w:tcPr>
            <w:tcW w:w="2160" w:type="dxa"/>
          </w:tcPr>
          <w:p w14:paraId="5B4AAA5B" w14:textId="77777777" w:rsidR="002A7D7B" w:rsidRDefault="002A7D7B"/>
        </w:tc>
      </w:tr>
      <w:tr w:rsidR="002A7D7B" w14:paraId="734AA31B" w14:textId="77777777">
        <w:tc>
          <w:tcPr>
            <w:tcW w:w="2160" w:type="dxa"/>
          </w:tcPr>
          <w:p w14:paraId="06BF1F11" w14:textId="77777777" w:rsidR="002A7D7B" w:rsidRDefault="006F5E94">
            <w:r>
              <w:t>5</w:t>
            </w:r>
          </w:p>
        </w:tc>
        <w:tc>
          <w:tcPr>
            <w:tcW w:w="2160" w:type="dxa"/>
          </w:tcPr>
          <w:p w14:paraId="6D1771CA" w14:textId="77777777" w:rsidR="002A7D7B" w:rsidRDefault="002A7D7B"/>
        </w:tc>
        <w:tc>
          <w:tcPr>
            <w:tcW w:w="2160" w:type="dxa"/>
          </w:tcPr>
          <w:p w14:paraId="37754F70" w14:textId="77777777" w:rsidR="002A7D7B" w:rsidRDefault="002A7D7B"/>
        </w:tc>
        <w:tc>
          <w:tcPr>
            <w:tcW w:w="2160" w:type="dxa"/>
          </w:tcPr>
          <w:p w14:paraId="2A755BAC" w14:textId="77777777" w:rsidR="002A7D7B" w:rsidRDefault="002A7D7B"/>
        </w:tc>
      </w:tr>
    </w:tbl>
    <w:p w14:paraId="116049E8" w14:textId="77777777" w:rsidR="002A7D7B" w:rsidRDefault="006F5E94">
      <w:pPr>
        <w:pStyle w:val="Titolo2"/>
      </w:pPr>
      <w:r>
        <w:t>Diagramma di Flusso (da allegare o disegnare)</w:t>
      </w:r>
    </w:p>
    <w:p w14:paraId="36000FF1" w14:textId="77777777" w:rsidR="002A7D7B" w:rsidRDefault="006F5E94">
      <w:pPr>
        <w:jc w:val="center"/>
      </w:pPr>
      <w:r>
        <w:t>Puoi allegare qui uno screenshot, un'immagine o utilizzare strumenti grafici esterni per creare il diagramma di flusso.</w:t>
      </w:r>
    </w:p>
    <w:sectPr w:rsidR="002A7D7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28433623">
    <w:abstractNumId w:val="8"/>
  </w:num>
  <w:num w:numId="2" w16cid:durableId="1076904517">
    <w:abstractNumId w:val="6"/>
  </w:num>
  <w:num w:numId="3" w16cid:durableId="1510678732">
    <w:abstractNumId w:val="5"/>
  </w:num>
  <w:num w:numId="4" w16cid:durableId="272132392">
    <w:abstractNumId w:val="4"/>
  </w:num>
  <w:num w:numId="5" w16cid:durableId="57635169">
    <w:abstractNumId w:val="7"/>
  </w:num>
  <w:num w:numId="6" w16cid:durableId="612830668">
    <w:abstractNumId w:val="3"/>
  </w:num>
  <w:num w:numId="7" w16cid:durableId="845707411">
    <w:abstractNumId w:val="2"/>
  </w:num>
  <w:num w:numId="8" w16cid:durableId="1241866469">
    <w:abstractNumId w:val="1"/>
  </w:num>
  <w:num w:numId="9" w16cid:durableId="1075515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7D7B"/>
    <w:rsid w:val="00326F90"/>
    <w:rsid w:val="006F5E94"/>
    <w:rsid w:val="00AA1D8D"/>
    <w:rsid w:val="00B47730"/>
    <w:rsid w:val="00CB0664"/>
    <w:rsid w:val="00EF6D1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27E455E3-FEFC-4614-B637-86EC1B6ED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F5E94"/>
  </w:style>
  <w:style w:type="paragraph" w:styleId="Titolo1">
    <w:name w:val="heading 1"/>
    <w:basedOn w:val="Normale"/>
    <w:next w:val="Normale"/>
    <w:link w:val="Titolo1Carattere"/>
    <w:uiPriority w:val="9"/>
    <w:qFormat/>
    <w:rsid w:val="006F5E94"/>
    <w:pPr>
      <w:pBdr>
        <w:top w:val="single" w:sz="24" w:space="0" w:color="D34817" w:themeColor="accent1"/>
        <w:left w:val="single" w:sz="24" w:space="0" w:color="D34817" w:themeColor="accent1"/>
        <w:bottom w:val="single" w:sz="24" w:space="0" w:color="D34817" w:themeColor="accent1"/>
        <w:right w:val="single" w:sz="24" w:space="0" w:color="D34817" w:themeColor="accent1"/>
      </w:pBdr>
      <w:shd w:val="clear" w:color="auto" w:fill="D34817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F5E94"/>
    <w:pPr>
      <w:pBdr>
        <w:top w:val="single" w:sz="24" w:space="0" w:color="F9D8CD" w:themeColor="accent1" w:themeTint="33"/>
        <w:left w:val="single" w:sz="24" w:space="0" w:color="F9D8CD" w:themeColor="accent1" w:themeTint="33"/>
        <w:bottom w:val="single" w:sz="24" w:space="0" w:color="F9D8CD" w:themeColor="accent1" w:themeTint="33"/>
        <w:right w:val="single" w:sz="24" w:space="0" w:color="F9D8CD" w:themeColor="accent1" w:themeTint="33"/>
      </w:pBdr>
      <w:shd w:val="clear" w:color="auto" w:fill="F9D8CD" w:themeFill="accent1" w:themeFillTint="33"/>
      <w:spacing w:after="0"/>
      <w:outlineLvl w:val="1"/>
    </w:pPr>
    <w:rPr>
      <w:caps/>
      <w:spacing w:val="15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F5E94"/>
    <w:pPr>
      <w:pBdr>
        <w:top w:val="single" w:sz="6" w:space="2" w:color="D34817" w:themeColor="accent1"/>
      </w:pBdr>
      <w:spacing w:before="300" w:after="0"/>
      <w:outlineLvl w:val="2"/>
    </w:pPr>
    <w:rPr>
      <w:caps/>
      <w:color w:val="68230B" w:themeColor="accent1" w:themeShade="7F"/>
      <w:spacing w:val="15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F5E94"/>
    <w:pPr>
      <w:pBdr>
        <w:top w:val="dotted" w:sz="6" w:space="2" w:color="D34817" w:themeColor="accent1"/>
      </w:pBdr>
      <w:spacing w:before="200" w:after="0"/>
      <w:outlineLvl w:val="3"/>
    </w:pPr>
    <w:rPr>
      <w:caps/>
      <w:color w:val="9D3511" w:themeColor="accent1" w:themeShade="B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F5E94"/>
    <w:pPr>
      <w:pBdr>
        <w:bottom w:val="single" w:sz="6" w:space="1" w:color="D34817" w:themeColor="accent1"/>
      </w:pBdr>
      <w:spacing w:before="200" w:after="0"/>
      <w:outlineLvl w:val="4"/>
    </w:pPr>
    <w:rPr>
      <w:caps/>
      <w:color w:val="9D3511" w:themeColor="accent1" w:themeShade="B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F5E94"/>
    <w:pPr>
      <w:pBdr>
        <w:bottom w:val="dotted" w:sz="6" w:space="1" w:color="D34817" w:themeColor="accent1"/>
      </w:pBdr>
      <w:spacing w:before="200" w:after="0"/>
      <w:outlineLvl w:val="5"/>
    </w:pPr>
    <w:rPr>
      <w:caps/>
      <w:color w:val="9D3511" w:themeColor="accent1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F5E94"/>
    <w:pPr>
      <w:spacing w:before="200" w:after="0"/>
      <w:outlineLvl w:val="6"/>
    </w:pPr>
    <w:rPr>
      <w:caps/>
      <w:color w:val="9D3511" w:themeColor="accent1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F5E9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F5E9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618BF"/>
  </w:style>
  <w:style w:type="paragraph" w:styleId="Pidipagina">
    <w:name w:val="footer"/>
    <w:basedOn w:val="Normale"/>
    <w:link w:val="Pidipagina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618BF"/>
  </w:style>
  <w:style w:type="paragraph" w:styleId="Nessunaspaziatura">
    <w:name w:val="No Spacing"/>
    <w:uiPriority w:val="1"/>
    <w:qFormat/>
    <w:rsid w:val="006F5E94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6F5E94"/>
    <w:rPr>
      <w:caps/>
      <w:color w:val="FFFFFF" w:themeColor="background1"/>
      <w:spacing w:val="15"/>
      <w:sz w:val="22"/>
      <w:szCs w:val="22"/>
      <w:shd w:val="clear" w:color="auto" w:fill="D34817" w:themeFill="accent1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F5E94"/>
    <w:rPr>
      <w:caps/>
      <w:spacing w:val="15"/>
      <w:shd w:val="clear" w:color="auto" w:fill="F9D8CD" w:themeFill="accent1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F5E94"/>
    <w:rPr>
      <w:caps/>
      <w:color w:val="68230B" w:themeColor="accent1" w:themeShade="7F"/>
      <w:spacing w:val="15"/>
    </w:rPr>
  </w:style>
  <w:style w:type="paragraph" w:styleId="Titolo">
    <w:name w:val="Title"/>
    <w:basedOn w:val="Normale"/>
    <w:next w:val="Normale"/>
    <w:link w:val="TitoloCarattere"/>
    <w:uiPriority w:val="10"/>
    <w:qFormat/>
    <w:rsid w:val="006F5E94"/>
    <w:pPr>
      <w:spacing w:before="0" w:after="0"/>
    </w:pPr>
    <w:rPr>
      <w:rFonts w:asciiTheme="majorHAnsi" w:eastAsiaTheme="majorEastAsia" w:hAnsiTheme="majorHAnsi" w:cstheme="majorBidi"/>
      <w:caps/>
      <w:color w:val="D34817" w:themeColor="accent1"/>
      <w:spacing w:val="10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6F5E94"/>
    <w:rPr>
      <w:rFonts w:asciiTheme="majorHAnsi" w:eastAsiaTheme="majorEastAsia" w:hAnsiTheme="majorHAnsi" w:cstheme="majorBidi"/>
      <w:caps/>
      <w:color w:val="D34817" w:themeColor="accent1"/>
      <w:spacing w:val="10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F5E9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F5E94"/>
    <w:rPr>
      <w:caps/>
      <w:color w:val="595959" w:themeColor="text1" w:themeTint="A6"/>
      <w:spacing w:val="10"/>
      <w:sz w:val="21"/>
      <w:szCs w:val="21"/>
    </w:rPr>
  </w:style>
  <w:style w:type="paragraph" w:styleId="Paragrafoelenco">
    <w:name w:val="List Paragraph"/>
    <w:basedOn w:val="Normale"/>
    <w:uiPriority w:val="34"/>
    <w:qFormat/>
    <w:rsid w:val="00FC693F"/>
    <w:pPr>
      <w:ind w:left="720"/>
      <w:contextualSpacing/>
    </w:pPr>
  </w:style>
  <w:style w:type="paragraph" w:styleId="Corpotesto">
    <w:name w:val="Body Text"/>
    <w:basedOn w:val="Normale"/>
    <w:link w:val="CorpotestoCarattere"/>
    <w:uiPriority w:val="99"/>
    <w:unhideWhenUsed/>
    <w:rsid w:val="00AA1D8D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AA1D8D"/>
  </w:style>
  <w:style w:type="paragraph" w:styleId="Corpodeltesto2">
    <w:name w:val="Body Text 2"/>
    <w:basedOn w:val="Normale"/>
    <w:link w:val="Corpodeltesto2Carattere"/>
    <w:uiPriority w:val="99"/>
    <w:unhideWhenUsed/>
    <w:rsid w:val="00AA1D8D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AA1D8D"/>
  </w:style>
  <w:style w:type="paragraph" w:styleId="Corpodeltesto3">
    <w:name w:val="Body Text 3"/>
    <w:basedOn w:val="Normale"/>
    <w:link w:val="Corpodeltesto3Carattere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rsid w:val="00AA1D8D"/>
    <w:rPr>
      <w:sz w:val="16"/>
      <w:szCs w:val="16"/>
    </w:rPr>
  </w:style>
  <w:style w:type="paragraph" w:styleId="Elenco">
    <w:name w:val="List"/>
    <w:basedOn w:val="Normale"/>
    <w:uiPriority w:val="99"/>
    <w:unhideWhenUsed/>
    <w:rsid w:val="00AA1D8D"/>
    <w:pPr>
      <w:ind w:left="360" w:hanging="360"/>
      <w:contextualSpacing/>
    </w:pPr>
  </w:style>
  <w:style w:type="paragraph" w:styleId="Elenco2">
    <w:name w:val="List 2"/>
    <w:basedOn w:val="Normale"/>
    <w:uiPriority w:val="99"/>
    <w:unhideWhenUsed/>
    <w:rsid w:val="00326F90"/>
    <w:pPr>
      <w:ind w:left="720" w:hanging="360"/>
      <w:contextualSpacing/>
    </w:pPr>
  </w:style>
  <w:style w:type="paragraph" w:styleId="Elenco3">
    <w:name w:val="List 3"/>
    <w:basedOn w:val="Normale"/>
    <w:uiPriority w:val="99"/>
    <w:unhideWhenUsed/>
    <w:rsid w:val="00326F90"/>
    <w:pPr>
      <w:ind w:left="1080" w:hanging="360"/>
      <w:contextualSpacing/>
    </w:pPr>
  </w:style>
  <w:style w:type="paragraph" w:styleId="Puntoelenco">
    <w:name w:val="List Bullet"/>
    <w:basedOn w:val="Normale"/>
    <w:uiPriority w:val="99"/>
    <w:unhideWhenUsed/>
    <w:rsid w:val="00326F90"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unhideWhenUsed/>
    <w:rsid w:val="00326F90"/>
    <w:pPr>
      <w:numPr>
        <w:numId w:val="2"/>
      </w:numPr>
      <w:contextualSpacing/>
    </w:pPr>
  </w:style>
  <w:style w:type="paragraph" w:styleId="Puntoelenco3">
    <w:name w:val="List Bullet 3"/>
    <w:basedOn w:val="Normale"/>
    <w:uiPriority w:val="99"/>
    <w:unhideWhenUsed/>
    <w:rsid w:val="00326F90"/>
    <w:pPr>
      <w:numPr>
        <w:numId w:val="3"/>
      </w:numPr>
      <w:contextualSpacing/>
    </w:pPr>
  </w:style>
  <w:style w:type="paragraph" w:styleId="Numeroelenco">
    <w:name w:val="List Number"/>
    <w:basedOn w:val="Normale"/>
    <w:uiPriority w:val="99"/>
    <w:unhideWhenUsed/>
    <w:rsid w:val="00326F90"/>
    <w:pPr>
      <w:numPr>
        <w:numId w:val="5"/>
      </w:numPr>
      <w:contextualSpacing/>
    </w:pPr>
  </w:style>
  <w:style w:type="paragraph" w:styleId="Numeroelenco2">
    <w:name w:val="List Number 2"/>
    <w:basedOn w:val="Normale"/>
    <w:uiPriority w:val="99"/>
    <w:unhideWhenUsed/>
    <w:rsid w:val="0029639D"/>
    <w:pPr>
      <w:numPr>
        <w:numId w:val="6"/>
      </w:numPr>
      <w:contextualSpacing/>
    </w:pPr>
  </w:style>
  <w:style w:type="paragraph" w:styleId="Numeroelenco3">
    <w:name w:val="List Number 3"/>
    <w:basedOn w:val="Normale"/>
    <w:uiPriority w:val="99"/>
    <w:unhideWhenUsed/>
    <w:rsid w:val="0029639D"/>
    <w:pPr>
      <w:numPr>
        <w:numId w:val="7"/>
      </w:numPr>
      <w:contextualSpacing/>
    </w:pPr>
  </w:style>
  <w:style w:type="paragraph" w:styleId="Elencocontinua">
    <w:name w:val="List Continue"/>
    <w:basedOn w:val="Normale"/>
    <w:uiPriority w:val="99"/>
    <w:unhideWhenUsed/>
    <w:rsid w:val="0029639D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unhideWhenUsed/>
    <w:rsid w:val="0029639D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unhideWhenUsed/>
    <w:rsid w:val="0029639D"/>
    <w:pPr>
      <w:spacing w:after="120"/>
      <w:ind w:left="1080"/>
      <w:contextualSpacing/>
    </w:pPr>
  </w:style>
  <w:style w:type="paragraph" w:styleId="Testomacro">
    <w:name w:val="macro"/>
    <w:link w:val="TestomacroCarattere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</w:rPr>
  </w:style>
  <w:style w:type="character" w:customStyle="1" w:styleId="TestomacroCarattere">
    <w:name w:val="Testo macro Carattere"/>
    <w:basedOn w:val="Carpredefinitoparagrafo"/>
    <w:link w:val="Testomacro"/>
    <w:uiPriority w:val="99"/>
    <w:rsid w:val="0029639D"/>
    <w:rPr>
      <w:rFonts w:ascii="Courier" w:hAnsi="Courier"/>
      <w:sz w:val="20"/>
      <w:szCs w:val="2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F5E94"/>
    <w:rPr>
      <w:i/>
      <w:iCs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F5E94"/>
    <w:rPr>
      <w:i/>
      <w:iCs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F5E94"/>
    <w:rPr>
      <w:caps/>
      <w:color w:val="9D3511" w:themeColor="accent1" w:themeShade="B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F5E94"/>
    <w:rPr>
      <w:caps/>
      <w:color w:val="9D3511" w:themeColor="accent1" w:themeShade="B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F5E94"/>
    <w:rPr>
      <w:caps/>
      <w:color w:val="9D3511" w:themeColor="accent1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F5E94"/>
    <w:rPr>
      <w:caps/>
      <w:color w:val="9D3511" w:themeColor="accent1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F5E94"/>
    <w:rPr>
      <w:caps/>
      <w:spacing w:val="10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F5E94"/>
    <w:rPr>
      <w:i/>
      <w:iCs/>
      <w:caps/>
      <w:spacing w:val="10"/>
      <w:sz w:val="18"/>
      <w:szCs w:val="18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6F5E94"/>
    <w:rPr>
      <w:b/>
      <w:bCs/>
      <w:color w:val="9D3511" w:themeColor="accent1" w:themeShade="BF"/>
      <w:sz w:val="16"/>
      <w:szCs w:val="16"/>
    </w:rPr>
  </w:style>
  <w:style w:type="character" w:styleId="Enfasigrassetto">
    <w:name w:val="Strong"/>
    <w:uiPriority w:val="22"/>
    <w:qFormat/>
    <w:rsid w:val="006F5E94"/>
    <w:rPr>
      <w:b/>
      <w:bCs/>
    </w:rPr>
  </w:style>
  <w:style w:type="character" w:styleId="Enfasicorsivo">
    <w:name w:val="Emphasis"/>
    <w:uiPriority w:val="20"/>
    <w:qFormat/>
    <w:rsid w:val="006F5E94"/>
    <w:rPr>
      <w:caps/>
      <w:color w:val="68230B" w:themeColor="accent1" w:themeShade="7F"/>
      <w:spacing w:val="5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F5E94"/>
    <w:pPr>
      <w:spacing w:before="240" w:after="240" w:line="240" w:lineRule="auto"/>
      <w:ind w:left="1080" w:right="1080"/>
      <w:jc w:val="center"/>
    </w:pPr>
    <w:rPr>
      <w:color w:val="D34817" w:themeColor="accent1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F5E94"/>
    <w:rPr>
      <w:color w:val="D34817" w:themeColor="accent1"/>
      <w:sz w:val="24"/>
      <w:szCs w:val="24"/>
    </w:rPr>
  </w:style>
  <w:style w:type="character" w:styleId="Enfasidelicata">
    <w:name w:val="Subtle Emphasis"/>
    <w:uiPriority w:val="19"/>
    <w:qFormat/>
    <w:rsid w:val="006F5E94"/>
    <w:rPr>
      <w:i/>
      <w:iCs/>
      <w:color w:val="68230B" w:themeColor="accent1" w:themeShade="7F"/>
    </w:rPr>
  </w:style>
  <w:style w:type="character" w:styleId="Enfasiintensa">
    <w:name w:val="Intense Emphasis"/>
    <w:uiPriority w:val="21"/>
    <w:qFormat/>
    <w:rsid w:val="006F5E94"/>
    <w:rPr>
      <w:b/>
      <w:bCs/>
      <w:caps/>
      <w:color w:val="68230B" w:themeColor="accent1" w:themeShade="7F"/>
      <w:spacing w:val="10"/>
    </w:rPr>
  </w:style>
  <w:style w:type="character" w:styleId="Riferimentodelicato">
    <w:name w:val="Subtle Reference"/>
    <w:uiPriority w:val="31"/>
    <w:qFormat/>
    <w:rsid w:val="006F5E94"/>
    <w:rPr>
      <w:b/>
      <w:bCs/>
      <w:color w:val="D34817" w:themeColor="accent1"/>
    </w:rPr>
  </w:style>
  <w:style w:type="character" w:styleId="Riferimentointenso">
    <w:name w:val="Intense Reference"/>
    <w:uiPriority w:val="32"/>
    <w:qFormat/>
    <w:rsid w:val="006F5E94"/>
    <w:rPr>
      <w:b/>
      <w:bCs/>
      <w:i/>
      <w:iCs/>
      <w:caps/>
      <w:color w:val="D34817" w:themeColor="accent1"/>
    </w:rPr>
  </w:style>
  <w:style w:type="character" w:styleId="Titolodellibro">
    <w:name w:val="Book Title"/>
    <w:uiPriority w:val="33"/>
    <w:qFormat/>
    <w:rsid w:val="006F5E94"/>
    <w:rPr>
      <w:b/>
      <w:bCs/>
      <w:i/>
      <w:iC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6F5E94"/>
    <w:pPr>
      <w:outlineLvl w:val="9"/>
    </w:pPr>
  </w:style>
  <w:style w:type="table" w:styleId="Grigliatabella">
    <w:name w:val="Table Grid"/>
    <w:basedOn w:val="Tabellanorma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chiaro">
    <w:name w:val="Light Shading"/>
    <w:basedOn w:val="Tabellanorma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rsid w:val="00FC693F"/>
    <w:pPr>
      <w:spacing w:after="0" w:line="240" w:lineRule="auto"/>
    </w:pPr>
    <w:rPr>
      <w:color w:val="9D3511" w:themeColor="accent1" w:themeShade="BF"/>
    </w:rPr>
    <w:tblPr>
      <w:tblStyleRowBandSize w:val="1"/>
      <w:tblStyleColBandSize w:val="1"/>
      <w:tblBorders>
        <w:top w:val="single" w:sz="8" w:space="0" w:color="D34817" w:themeColor="accent1"/>
        <w:bottom w:val="single" w:sz="8" w:space="0" w:color="D34817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34817" w:themeColor="accent1"/>
          <w:left w:val="nil"/>
          <w:bottom w:val="single" w:sz="8" w:space="0" w:color="D34817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34817" w:themeColor="accent1"/>
          <w:left w:val="nil"/>
          <w:bottom w:val="single" w:sz="8" w:space="0" w:color="D34817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FC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CFC1" w:themeFill="accent1" w:themeFillTint="3F"/>
      </w:tcPr>
    </w:tblStylePr>
  </w:style>
  <w:style w:type="table" w:styleId="Sfondochiaro-Colore2">
    <w:name w:val="Light Shading Accent 2"/>
    <w:basedOn w:val="Tabellanormale"/>
    <w:uiPriority w:val="60"/>
    <w:rsid w:val="00FC693F"/>
    <w:pPr>
      <w:spacing w:after="0" w:line="240" w:lineRule="auto"/>
    </w:pPr>
    <w:rPr>
      <w:color w:val="732117" w:themeColor="accent2" w:themeShade="BF"/>
    </w:rPr>
    <w:tblPr>
      <w:tblStyleRowBandSize w:val="1"/>
      <w:tblStyleColBandSize w:val="1"/>
      <w:tblBorders>
        <w:top w:val="single" w:sz="8" w:space="0" w:color="9B2D1F" w:themeColor="accent2"/>
        <w:bottom w:val="single" w:sz="8" w:space="0" w:color="9B2D1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2D1F" w:themeColor="accent2"/>
          <w:left w:val="nil"/>
          <w:bottom w:val="single" w:sz="8" w:space="0" w:color="9B2D1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2D1F" w:themeColor="accent2"/>
          <w:left w:val="nil"/>
          <w:bottom w:val="single" w:sz="8" w:space="0" w:color="9B2D1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C1B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C1BC" w:themeFill="accent2" w:themeFillTint="3F"/>
      </w:tcPr>
    </w:tblStylePr>
  </w:style>
  <w:style w:type="table" w:styleId="Sfondochiaro-Colore3">
    <w:name w:val="Light Shading Accent 3"/>
    <w:basedOn w:val="Tabellanormale"/>
    <w:uiPriority w:val="60"/>
    <w:rsid w:val="00FC693F"/>
    <w:pPr>
      <w:spacing w:after="0" w:line="240" w:lineRule="auto"/>
    </w:pPr>
    <w:rPr>
      <w:color w:val="7B6A4D" w:themeColor="accent3" w:themeShade="BF"/>
    </w:rPr>
    <w:tblPr>
      <w:tblStyleRowBandSize w:val="1"/>
      <w:tblStyleColBandSize w:val="1"/>
      <w:tblBorders>
        <w:top w:val="single" w:sz="8" w:space="0" w:color="A28E6A" w:themeColor="accent3"/>
        <w:bottom w:val="single" w:sz="8" w:space="0" w:color="A28E6A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28E6A" w:themeColor="accent3"/>
          <w:left w:val="nil"/>
          <w:bottom w:val="single" w:sz="8" w:space="0" w:color="A28E6A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28E6A" w:themeColor="accent3"/>
          <w:left w:val="nil"/>
          <w:bottom w:val="single" w:sz="8" w:space="0" w:color="A28E6A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2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2DA" w:themeFill="accent3" w:themeFillTint="3F"/>
      </w:tcPr>
    </w:tblStylePr>
  </w:style>
  <w:style w:type="table" w:styleId="Sfondochiaro-Colore4">
    <w:name w:val="Light Shading Accent 4"/>
    <w:basedOn w:val="Tabellanormale"/>
    <w:uiPriority w:val="60"/>
    <w:rsid w:val="00FC693F"/>
    <w:pPr>
      <w:spacing w:after="0" w:line="240" w:lineRule="auto"/>
    </w:pPr>
    <w:rPr>
      <w:color w:val="6F493C" w:themeColor="accent4" w:themeShade="BF"/>
    </w:rPr>
    <w:tblPr>
      <w:tblStyleRowBandSize w:val="1"/>
      <w:tblStyleColBandSize w:val="1"/>
      <w:tblBorders>
        <w:top w:val="single" w:sz="8" w:space="0" w:color="956251" w:themeColor="accent4"/>
        <w:bottom w:val="single" w:sz="8" w:space="0" w:color="956251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56251" w:themeColor="accent4"/>
          <w:left w:val="nil"/>
          <w:bottom w:val="single" w:sz="8" w:space="0" w:color="956251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56251" w:themeColor="accent4"/>
          <w:left w:val="nil"/>
          <w:bottom w:val="single" w:sz="8" w:space="0" w:color="956251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7D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D7D2" w:themeFill="accent4" w:themeFillTint="3F"/>
      </w:tcPr>
    </w:tblStylePr>
  </w:style>
  <w:style w:type="table" w:styleId="Sfondochiaro-Colore5">
    <w:name w:val="Light Shading Accent 5"/>
    <w:basedOn w:val="Tabellanormale"/>
    <w:uiPriority w:val="60"/>
    <w:rsid w:val="00FC693F"/>
    <w:pPr>
      <w:spacing w:after="0" w:line="240" w:lineRule="auto"/>
    </w:pPr>
    <w:rPr>
      <w:color w:val="6D6262" w:themeColor="accent5" w:themeShade="BF"/>
    </w:rPr>
    <w:tblPr>
      <w:tblStyleRowBandSize w:val="1"/>
      <w:tblStyleColBandSize w:val="1"/>
      <w:tblBorders>
        <w:top w:val="single" w:sz="8" w:space="0" w:color="918485" w:themeColor="accent5"/>
        <w:bottom w:val="single" w:sz="8" w:space="0" w:color="91848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8485" w:themeColor="accent5"/>
          <w:left w:val="nil"/>
          <w:bottom w:val="single" w:sz="8" w:space="0" w:color="91848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8485" w:themeColor="accent5"/>
          <w:left w:val="nil"/>
          <w:bottom w:val="single" w:sz="8" w:space="0" w:color="91848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E0E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E0E0" w:themeFill="accent5" w:themeFillTint="3F"/>
      </w:tcPr>
    </w:tblStylePr>
  </w:style>
  <w:style w:type="table" w:styleId="Sfondochiaro-Colore6">
    <w:name w:val="Light Shading Accent 6"/>
    <w:basedOn w:val="Tabellanormale"/>
    <w:uiPriority w:val="60"/>
    <w:rsid w:val="00FC693F"/>
    <w:pPr>
      <w:spacing w:after="0" w:line="240" w:lineRule="auto"/>
    </w:pPr>
    <w:rPr>
      <w:color w:val="634545" w:themeColor="accent6" w:themeShade="BF"/>
    </w:rPr>
    <w:tblPr>
      <w:tblStyleRowBandSize w:val="1"/>
      <w:tblStyleColBandSize w:val="1"/>
      <w:tblBorders>
        <w:top w:val="single" w:sz="8" w:space="0" w:color="855D5D" w:themeColor="accent6"/>
        <w:bottom w:val="single" w:sz="8" w:space="0" w:color="855D5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5D5D" w:themeColor="accent6"/>
          <w:left w:val="nil"/>
          <w:bottom w:val="single" w:sz="8" w:space="0" w:color="855D5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5D5D" w:themeColor="accent6"/>
          <w:left w:val="nil"/>
          <w:bottom w:val="single" w:sz="8" w:space="0" w:color="855D5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D5D5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D5D5" w:themeFill="accent6" w:themeFillTint="3F"/>
      </w:tcPr>
    </w:tblStylePr>
  </w:style>
  <w:style w:type="table" w:styleId="Elencochiaro">
    <w:name w:val="Light List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D34817" w:themeColor="accent1"/>
        <w:left w:val="single" w:sz="8" w:space="0" w:color="D34817" w:themeColor="accent1"/>
        <w:bottom w:val="single" w:sz="8" w:space="0" w:color="D34817" w:themeColor="accent1"/>
        <w:right w:val="single" w:sz="8" w:space="0" w:color="D34817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3481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</w:tcPr>
    </w:tblStylePr>
    <w:tblStylePr w:type="band1Horz"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</w:tcPr>
    </w:tblStylePr>
  </w:style>
  <w:style w:type="table" w:styleId="Elencochiaro-Colore2">
    <w:name w:val="Light List Accent 2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2D1F" w:themeColor="accent2"/>
        <w:left w:val="single" w:sz="8" w:space="0" w:color="9B2D1F" w:themeColor="accent2"/>
        <w:bottom w:val="single" w:sz="8" w:space="0" w:color="9B2D1F" w:themeColor="accent2"/>
        <w:right w:val="single" w:sz="8" w:space="0" w:color="9B2D1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2D1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2D1F" w:themeColor="accent2"/>
          <w:left w:val="single" w:sz="8" w:space="0" w:color="9B2D1F" w:themeColor="accent2"/>
          <w:bottom w:val="single" w:sz="8" w:space="0" w:color="9B2D1F" w:themeColor="accent2"/>
          <w:right w:val="single" w:sz="8" w:space="0" w:color="9B2D1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2D1F" w:themeColor="accent2"/>
          <w:left w:val="single" w:sz="8" w:space="0" w:color="9B2D1F" w:themeColor="accent2"/>
          <w:bottom w:val="single" w:sz="8" w:space="0" w:color="9B2D1F" w:themeColor="accent2"/>
          <w:right w:val="single" w:sz="8" w:space="0" w:color="9B2D1F" w:themeColor="accent2"/>
        </w:tcBorders>
      </w:tcPr>
    </w:tblStylePr>
    <w:tblStylePr w:type="band1Horz">
      <w:tblPr/>
      <w:tcPr>
        <w:tcBorders>
          <w:top w:val="single" w:sz="8" w:space="0" w:color="9B2D1F" w:themeColor="accent2"/>
          <w:left w:val="single" w:sz="8" w:space="0" w:color="9B2D1F" w:themeColor="accent2"/>
          <w:bottom w:val="single" w:sz="8" w:space="0" w:color="9B2D1F" w:themeColor="accent2"/>
          <w:right w:val="single" w:sz="8" w:space="0" w:color="9B2D1F" w:themeColor="accent2"/>
        </w:tcBorders>
      </w:tcPr>
    </w:tblStylePr>
  </w:style>
  <w:style w:type="table" w:styleId="Elencochiaro-Colore3">
    <w:name w:val="Light List Accent 3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28E6A" w:themeColor="accent3"/>
        <w:left w:val="single" w:sz="8" w:space="0" w:color="A28E6A" w:themeColor="accent3"/>
        <w:bottom w:val="single" w:sz="8" w:space="0" w:color="A28E6A" w:themeColor="accent3"/>
        <w:right w:val="single" w:sz="8" w:space="0" w:color="A28E6A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28E6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  <w:tblStylePr w:type="band1Horz"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</w:style>
  <w:style w:type="table" w:styleId="Elencochiaro-Colore4">
    <w:name w:val="Light List Accent 4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56251" w:themeColor="accent4"/>
        <w:left w:val="single" w:sz="8" w:space="0" w:color="956251" w:themeColor="accent4"/>
        <w:bottom w:val="single" w:sz="8" w:space="0" w:color="956251" w:themeColor="accent4"/>
        <w:right w:val="single" w:sz="8" w:space="0" w:color="956251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5625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56251" w:themeColor="accent4"/>
          <w:left w:val="single" w:sz="8" w:space="0" w:color="956251" w:themeColor="accent4"/>
          <w:bottom w:val="single" w:sz="8" w:space="0" w:color="956251" w:themeColor="accent4"/>
          <w:right w:val="single" w:sz="8" w:space="0" w:color="95625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56251" w:themeColor="accent4"/>
          <w:left w:val="single" w:sz="8" w:space="0" w:color="956251" w:themeColor="accent4"/>
          <w:bottom w:val="single" w:sz="8" w:space="0" w:color="956251" w:themeColor="accent4"/>
          <w:right w:val="single" w:sz="8" w:space="0" w:color="956251" w:themeColor="accent4"/>
        </w:tcBorders>
      </w:tcPr>
    </w:tblStylePr>
    <w:tblStylePr w:type="band1Horz">
      <w:tblPr/>
      <w:tcPr>
        <w:tcBorders>
          <w:top w:val="single" w:sz="8" w:space="0" w:color="956251" w:themeColor="accent4"/>
          <w:left w:val="single" w:sz="8" w:space="0" w:color="956251" w:themeColor="accent4"/>
          <w:bottom w:val="single" w:sz="8" w:space="0" w:color="956251" w:themeColor="accent4"/>
          <w:right w:val="single" w:sz="8" w:space="0" w:color="956251" w:themeColor="accent4"/>
        </w:tcBorders>
      </w:tcPr>
    </w:tblStylePr>
  </w:style>
  <w:style w:type="table" w:styleId="Elencochiaro-Colore5">
    <w:name w:val="Light List Accent 5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18485" w:themeColor="accent5"/>
        <w:left w:val="single" w:sz="8" w:space="0" w:color="918485" w:themeColor="accent5"/>
        <w:bottom w:val="single" w:sz="8" w:space="0" w:color="918485" w:themeColor="accent5"/>
        <w:right w:val="single" w:sz="8" w:space="0" w:color="91848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1848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  <w:tblStylePr w:type="band1Horz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</w:style>
  <w:style w:type="table" w:styleId="Elencochiaro-Colore6">
    <w:name w:val="Light List Accent 6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55D5D" w:themeColor="accent6"/>
        <w:left w:val="single" w:sz="8" w:space="0" w:color="855D5D" w:themeColor="accent6"/>
        <w:bottom w:val="single" w:sz="8" w:space="0" w:color="855D5D" w:themeColor="accent6"/>
        <w:right w:val="single" w:sz="8" w:space="0" w:color="855D5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5D5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5D5D" w:themeColor="accent6"/>
          <w:left w:val="single" w:sz="8" w:space="0" w:color="855D5D" w:themeColor="accent6"/>
          <w:bottom w:val="single" w:sz="8" w:space="0" w:color="855D5D" w:themeColor="accent6"/>
          <w:right w:val="single" w:sz="8" w:space="0" w:color="855D5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5D5D" w:themeColor="accent6"/>
          <w:left w:val="single" w:sz="8" w:space="0" w:color="855D5D" w:themeColor="accent6"/>
          <w:bottom w:val="single" w:sz="8" w:space="0" w:color="855D5D" w:themeColor="accent6"/>
          <w:right w:val="single" w:sz="8" w:space="0" w:color="855D5D" w:themeColor="accent6"/>
        </w:tcBorders>
      </w:tcPr>
    </w:tblStylePr>
    <w:tblStylePr w:type="band1Horz">
      <w:tblPr/>
      <w:tcPr>
        <w:tcBorders>
          <w:top w:val="single" w:sz="8" w:space="0" w:color="855D5D" w:themeColor="accent6"/>
          <w:left w:val="single" w:sz="8" w:space="0" w:color="855D5D" w:themeColor="accent6"/>
          <w:bottom w:val="single" w:sz="8" w:space="0" w:color="855D5D" w:themeColor="accent6"/>
          <w:right w:val="single" w:sz="8" w:space="0" w:color="855D5D" w:themeColor="accent6"/>
        </w:tcBorders>
      </w:tcPr>
    </w:tblStylePr>
  </w:style>
  <w:style w:type="table" w:styleId="Grigliachiara">
    <w:name w:val="Light Grid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34817" w:themeColor="accent1"/>
        <w:left w:val="single" w:sz="8" w:space="0" w:color="D34817" w:themeColor="accent1"/>
        <w:bottom w:val="single" w:sz="8" w:space="0" w:color="D34817" w:themeColor="accent1"/>
        <w:right w:val="single" w:sz="8" w:space="0" w:color="D34817" w:themeColor="accent1"/>
        <w:insideH w:val="single" w:sz="8" w:space="0" w:color="D34817" w:themeColor="accent1"/>
        <w:insideV w:val="single" w:sz="8" w:space="0" w:color="D34817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18" w:space="0" w:color="D34817" w:themeColor="accent1"/>
          <w:right w:val="single" w:sz="8" w:space="0" w:color="D34817" w:themeColor="accent1"/>
          <w:insideH w:val="nil"/>
          <w:insideV w:val="single" w:sz="8" w:space="0" w:color="D34817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  <w:insideH w:val="nil"/>
          <w:insideV w:val="single" w:sz="8" w:space="0" w:color="D34817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</w:tcPr>
    </w:tblStylePr>
    <w:tblStylePr w:type="band1Vert"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  <w:shd w:val="clear" w:color="auto" w:fill="F8CFC1" w:themeFill="accent1" w:themeFillTint="3F"/>
      </w:tcPr>
    </w:tblStylePr>
    <w:tblStylePr w:type="band1Horz"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  <w:insideV w:val="single" w:sz="8" w:space="0" w:color="D34817" w:themeColor="accent1"/>
        </w:tcBorders>
        <w:shd w:val="clear" w:color="auto" w:fill="F8CFC1" w:themeFill="accent1" w:themeFillTint="3F"/>
      </w:tcPr>
    </w:tblStylePr>
    <w:tblStylePr w:type="band2Horz"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  <w:insideV w:val="single" w:sz="8" w:space="0" w:color="D34817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2D1F" w:themeColor="accent2"/>
        <w:left w:val="single" w:sz="8" w:space="0" w:color="9B2D1F" w:themeColor="accent2"/>
        <w:bottom w:val="single" w:sz="8" w:space="0" w:color="9B2D1F" w:themeColor="accent2"/>
        <w:right w:val="single" w:sz="8" w:space="0" w:color="9B2D1F" w:themeColor="accent2"/>
        <w:insideH w:val="single" w:sz="8" w:space="0" w:color="9B2D1F" w:themeColor="accent2"/>
        <w:insideV w:val="single" w:sz="8" w:space="0" w:color="9B2D1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2D1F" w:themeColor="accent2"/>
          <w:left w:val="single" w:sz="8" w:space="0" w:color="9B2D1F" w:themeColor="accent2"/>
          <w:bottom w:val="single" w:sz="18" w:space="0" w:color="9B2D1F" w:themeColor="accent2"/>
          <w:right w:val="single" w:sz="8" w:space="0" w:color="9B2D1F" w:themeColor="accent2"/>
          <w:insideH w:val="nil"/>
          <w:insideV w:val="single" w:sz="8" w:space="0" w:color="9B2D1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2D1F" w:themeColor="accent2"/>
          <w:left w:val="single" w:sz="8" w:space="0" w:color="9B2D1F" w:themeColor="accent2"/>
          <w:bottom w:val="single" w:sz="8" w:space="0" w:color="9B2D1F" w:themeColor="accent2"/>
          <w:right w:val="single" w:sz="8" w:space="0" w:color="9B2D1F" w:themeColor="accent2"/>
          <w:insideH w:val="nil"/>
          <w:insideV w:val="single" w:sz="8" w:space="0" w:color="9B2D1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2D1F" w:themeColor="accent2"/>
          <w:left w:val="single" w:sz="8" w:space="0" w:color="9B2D1F" w:themeColor="accent2"/>
          <w:bottom w:val="single" w:sz="8" w:space="0" w:color="9B2D1F" w:themeColor="accent2"/>
          <w:right w:val="single" w:sz="8" w:space="0" w:color="9B2D1F" w:themeColor="accent2"/>
        </w:tcBorders>
      </w:tcPr>
    </w:tblStylePr>
    <w:tblStylePr w:type="band1Vert">
      <w:tblPr/>
      <w:tcPr>
        <w:tcBorders>
          <w:top w:val="single" w:sz="8" w:space="0" w:color="9B2D1F" w:themeColor="accent2"/>
          <w:left w:val="single" w:sz="8" w:space="0" w:color="9B2D1F" w:themeColor="accent2"/>
          <w:bottom w:val="single" w:sz="8" w:space="0" w:color="9B2D1F" w:themeColor="accent2"/>
          <w:right w:val="single" w:sz="8" w:space="0" w:color="9B2D1F" w:themeColor="accent2"/>
        </w:tcBorders>
        <w:shd w:val="clear" w:color="auto" w:fill="F1C1BC" w:themeFill="accent2" w:themeFillTint="3F"/>
      </w:tcPr>
    </w:tblStylePr>
    <w:tblStylePr w:type="band1Horz">
      <w:tblPr/>
      <w:tcPr>
        <w:tcBorders>
          <w:top w:val="single" w:sz="8" w:space="0" w:color="9B2D1F" w:themeColor="accent2"/>
          <w:left w:val="single" w:sz="8" w:space="0" w:color="9B2D1F" w:themeColor="accent2"/>
          <w:bottom w:val="single" w:sz="8" w:space="0" w:color="9B2D1F" w:themeColor="accent2"/>
          <w:right w:val="single" w:sz="8" w:space="0" w:color="9B2D1F" w:themeColor="accent2"/>
          <w:insideV w:val="single" w:sz="8" w:space="0" w:color="9B2D1F" w:themeColor="accent2"/>
        </w:tcBorders>
        <w:shd w:val="clear" w:color="auto" w:fill="F1C1BC" w:themeFill="accent2" w:themeFillTint="3F"/>
      </w:tcPr>
    </w:tblStylePr>
    <w:tblStylePr w:type="band2Horz">
      <w:tblPr/>
      <w:tcPr>
        <w:tcBorders>
          <w:top w:val="single" w:sz="8" w:space="0" w:color="9B2D1F" w:themeColor="accent2"/>
          <w:left w:val="single" w:sz="8" w:space="0" w:color="9B2D1F" w:themeColor="accent2"/>
          <w:bottom w:val="single" w:sz="8" w:space="0" w:color="9B2D1F" w:themeColor="accent2"/>
          <w:right w:val="single" w:sz="8" w:space="0" w:color="9B2D1F" w:themeColor="accent2"/>
          <w:insideV w:val="single" w:sz="8" w:space="0" w:color="9B2D1F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28E6A" w:themeColor="accent3"/>
        <w:left w:val="single" w:sz="8" w:space="0" w:color="A28E6A" w:themeColor="accent3"/>
        <w:bottom w:val="single" w:sz="8" w:space="0" w:color="A28E6A" w:themeColor="accent3"/>
        <w:right w:val="single" w:sz="8" w:space="0" w:color="A28E6A" w:themeColor="accent3"/>
        <w:insideH w:val="single" w:sz="8" w:space="0" w:color="A28E6A" w:themeColor="accent3"/>
        <w:insideV w:val="single" w:sz="8" w:space="0" w:color="A28E6A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18" w:space="0" w:color="A28E6A" w:themeColor="accent3"/>
          <w:right w:val="single" w:sz="8" w:space="0" w:color="A28E6A" w:themeColor="accent3"/>
          <w:insideH w:val="nil"/>
          <w:insideV w:val="single" w:sz="8" w:space="0" w:color="A28E6A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  <w:insideH w:val="nil"/>
          <w:insideV w:val="single" w:sz="8" w:space="0" w:color="A28E6A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  <w:tblStylePr w:type="band1Vert"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  <w:shd w:val="clear" w:color="auto" w:fill="E8E2DA" w:themeFill="accent3" w:themeFillTint="3F"/>
      </w:tcPr>
    </w:tblStylePr>
    <w:tblStylePr w:type="band1Horz"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  <w:insideV w:val="single" w:sz="8" w:space="0" w:color="A28E6A" w:themeColor="accent3"/>
        </w:tcBorders>
        <w:shd w:val="clear" w:color="auto" w:fill="E8E2DA" w:themeFill="accent3" w:themeFillTint="3F"/>
      </w:tcPr>
    </w:tblStylePr>
    <w:tblStylePr w:type="band2Horz"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  <w:insideV w:val="single" w:sz="8" w:space="0" w:color="A28E6A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56251" w:themeColor="accent4"/>
        <w:left w:val="single" w:sz="8" w:space="0" w:color="956251" w:themeColor="accent4"/>
        <w:bottom w:val="single" w:sz="8" w:space="0" w:color="956251" w:themeColor="accent4"/>
        <w:right w:val="single" w:sz="8" w:space="0" w:color="956251" w:themeColor="accent4"/>
        <w:insideH w:val="single" w:sz="8" w:space="0" w:color="956251" w:themeColor="accent4"/>
        <w:insideV w:val="single" w:sz="8" w:space="0" w:color="956251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56251" w:themeColor="accent4"/>
          <w:left w:val="single" w:sz="8" w:space="0" w:color="956251" w:themeColor="accent4"/>
          <w:bottom w:val="single" w:sz="18" w:space="0" w:color="956251" w:themeColor="accent4"/>
          <w:right w:val="single" w:sz="8" w:space="0" w:color="956251" w:themeColor="accent4"/>
          <w:insideH w:val="nil"/>
          <w:insideV w:val="single" w:sz="8" w:space="0" w:color="956251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56251" w:themeColor="accent4"/>
          <w:left w:val="single" w:sz="8" w:space="0" w:color="956251" w:themeColor="accent4"/>
          <w:bottom w:val="single" w:sz="8" w:space="0" w:color="956251" w:themeColor="accent4"/>
          <w:right w:val="single" w:sz="8" w:space="0" w:color="956251" w:themeColor="accent4"/>
          <w:insideH w:val="nil"/>
          <w:insideV w:val="single" w:sz="8" w:space="0" w:color="956251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56251" w:themeColor="accent4"/>
          <w:left w:val="single" w:sz="8" w:space="0" w:color="956251" w:themeColor="accent4"/>
          <w:bottom w:val="single" w:sz="8" w:space="0" w:color="956251" w:themeColor="accent4"/>
          <w:right w:val="single" w:sz="8" w:space="0" w:color="956251" w:themeColor="accent4"/>
        </w:tcBorders>
      </w:tcPr>
    </w:tblStylePr>
    <w:tblStylePr w:type="band1Vert">
      <w:tblPr/>
      <w:tcPr>
        <w:tcBorders>
          <w:top w:val="single" w:sz="8" w:space="0" w:color="956251" w:themeColor="accent4"/>
          <w:left w:val="single" w:sz="8" w:space="0" w:color="956251" w:themeColor="accent4"/>
          <w:bottom w:val="single" w:sz="8" w:space="0" w:color="956251" w:themeColor="accent4"/>
          <w:right w:val="single" w:sz="8" w:space="0" w:color="956251" w:themeColor="accent4"/>
        </w:tcBorders>
        <w:shd w:val="clear" w:color="auto" w:fill="E6D7D2" w:themeFill="accent4" w:themeFillTint="3F"/>
      </w:tcPr>
    </w:tblStylePr>
    <w:tblStylePr w:type="band1Horz">
      <w:tblPr/>
      <w:tcPr>
        <w:tcBorders>
          <w:top w:val="single" w:sz="8" w:space="0" w:color="956251" w:themeColor="accent4"/>
          <w:left w:val="single" w:sz="8" w:space="0" w:color="956251" w:themeColor="accent4"/>
          <w:bottom w:val="single" w:sz="8" w:space="0" w:color="956251" w:themeColor="accent4"/>
          <w:right w:val="single" w:sz="8" w:space="0" w:color="956251" w:themeColor="accent4"/>
          <w:insideV w:val="single" w:sz="8" w:space="0" w:color="956251" w:themeColor="accent4"/>
        </w:tcBorders>
        <w:shd w:val="clear" w:color="auto" w:fill="E6D7D2" w:themeFill="accent4" w:themeFillTint="3F"/>
      </w:tcPr>
    </w:tblStylePr>
    <w:tblStylePr w:type="band2Horz">
      <w:tblPr/>
      <w:tcPr>
        <w:tcBorders>
          <w:top w:val="single" w:sz="8" w:space="0" w:color="956251" w:themeColor="accent4"/>
          <w:left w:val="single" w:sz="8" w:space="0" w:color="956251" w:themeColor="accent4"/>
          <w:bottom w:val="single" w:sz="8" w:space="0" w:color="956251" w:themeColor="accent4"/>
          <w:right w:val="single" w:sz="8" w:space="0" w:color="956251" w:themeColor="accent4"/>
          <w:insideV w:val="single" w:sz="8" w:space="0" w:color="956251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18485" w:themeColor="accent5"/>
        <w:left w:val="single" w:sz="8" w:space="0" w:color="918485" w:themeColor="accent5"/>
        <w:bottom w:val="single" w:sz="8" w:space="0" w:color="918485" w:themeColor="accent5"/>
        <w:right w:val="single" w:sz="8" w:space="0" w:color="918485" w:themeColor="accent5"/>
        <w:insideH w:val="single" w:sz="8" w:space="0" w:color="918485" w:themeColor="accent5"/>
        <w:insideV w:val="single" w:sz="8" w:space="0" w:color="91848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18" w:space="0" w:color="918485" w:themeColor="accent5"/>
          <w:right w:val="single" w:sz="8" w:space="0" w:color="918485" w:themeColor="accent5"/>
          <w:insideH w:val="nil"/>
          <w:insideV w:val="single" w:sz="8" w:space="0" w:color="91848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  <w:insideH w:val="nil"/>
          <w:insideV w:val="single" w:sz="8" w:space="0" w:color="91848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  <w:tblStylePr w:type="band1Vert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  <w:shd w:val="clear" w:color="auto" w:fill="E3E0E0" w:themeFill="accent5" w:themeFillTint="3F"/>
      </w:tcPr>
    </w:tblStylePr>
    <w:tblStylePr w:type="band1Horz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  <w:insideV w:val="single" w:sz="8" w:space="0" w:color="918485" w:themeColor="accent5"/>
        </w:tcBorders>
        <w:shd w:val="clear" w:color="auto" w:fill="E3E0E0" w:themeFill="accent5" w:themeFillTint="3F"/>
      </w:tcPr>
    </w:tblStylePr>
    <w:tblStylePr w:type="band2Horz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  <w:insideV w:val="single" w:sz="8" w:space="0" w:color="918485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55D5D" w:themeColor="accent6"/>
        <w:left w:val="single" w:sz="8" w:space="0" w:color="855D5D" w:themeColor="accent6"/>
        <w:bottom w:val="single" w:sz="8" w:space="0" w:color="855D5D" w:themeColor="accent6"/>
        <w:right w:val="single" w:sz="8" w:space="0" w:color="855D5D" w:themeColor="accent6"/>
        <w:insideH w:val="single" w:sz="8" w:space="0" w:color="855D5D" w:themeColor="accent6"/>
        <w:insideV w:val="single" w:sz="8" w:space="0" w:color="855D5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5D5D" w:themeColor="accent6"/>
          <w:left w:val="single" w:sz="8" w:space="0" w:color="855D5D" w:themeColor="accent6"/>
          <w:bottom w:val="single" w:sz="18" w:space="0" w:color="855D5D" w:themeColor="accent6"/>
          <w:right w:val="single" w:sz="8" w:space="0" w:color="855D5D" w:themeColor="accent6"/>
          <w:insideH w:val="nil"/>
          <w:insideV w:val="single" w:sz="8" w:space="0" w:color="855D5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5D5D" w:themeColor="accent6"/>
          <w:left w:val="single" w:sz="8" w:space="0" w:color="855D5D" w:themeColor="accent6"/>
          <w:bottom w:val="single" w:sz="8" w:space="0" w:color="855D5D" w:themeColor="accent6"/>
          <w:right w:val="single" w:sz="8" w:space="0" w:color="855D5D" w:themeColor="accent6"/>
          <w:insideH w:val="nil"/>
          <w:insideV w:val="single" w:sz="8" w:space="0" w:color="855D5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5D5D" w:themeColor="accent6"/>
          <w:left w:val="single" w:sz="8" w:space="0" w:color="855D5D" w:themeColor="accent6"/>
          <w:bottom w:val="single" w:sz="8" w:space="0" w:color="855D5D" w:themeColor="accent6"/>
          <w:right w:val="single" w:sz="8" w:space="0" w:color="855D5D" w:themeColor="accent6"/>
        </w:tcBorders>
      </w:tcPr>
    </w:tblStylePr>
    <w:tblStylePr w:type="band1Vert">
      <w:tblPr/>
      <w:tcPr>
        <w:tcBorders>
          <w:top w:val="single" w:sz="8" w:space="0" w:color="855D5D" w:themeColor="accent6"/>
          <w:left w:val="single" w:sz="8" w:space="0" w:color="855D5D" w:themeColor="accent6"/>
          <w:bottom w:val="single" w:sz="8" w:space="0" w:color="855D5D" w:themeColor="accent6"/>
          <w:right w:val="single" w:sz="8" w:space="0" w:color="855D5D" w:themeColor="accent6"/>
        </w:tcBorders>
        <w:shd w:val="clear" w:color="auto" w:fill="E2D5D5" w:themeFill="accent6" w:themeFillTint="3F"/>
      </w:tcPr>
    </w:tblStylePr>
    <w:tblStylePr w:type="band1Horz">
      <w:tblPr/>
      <w:tcPr>
        <w:tcBorders>
          <w:top w:val="single" w:sz="8" w:space="0" w:color="855D5D" w:themeColor="accent6"/>
          <w:left w:val="single" w:sz="8" w:space="0" w:color="855D5D" w:themeColor="accent6"/>
          <w:bottom w:val="single" w:sz="8" w:space="0" w:color="855D5D" w:themeColor="accent6"/>
          <w:right w:val="single" w:sz="8" w:space="0" w:color="855D5D" w:themeColor="accent6"/>
          <w:insideV w:val="single" w:sz="8" w:space="0" w:color="855D5D" w:themeColor="accent6"/>
        </w:tcBorders>
        <w:shd w:val="clear" w:color="auto" w:fill="E2D5D5" w:themeFill="accent6" w:themeFillTint="3F"/>
      </w:tcPr>
    </w:tblStylePr>
    <w:tblStylePr w:type="band2Horz">
      <w:tblPr/>
      <w:tcPr>
        <w:tcBorders>
          <w:top w:val="single" w:sz="8" w:space="0" w:color="855D5D" w:themeColor="accent6"/>
          <w:left w:val="single" w:sz="8" w:space="0" w:color="855D5D" w:themeColor="accent6"/>
          <w:bottom w:val="single" w:sz="8" w:space="0" w:color="855D5D" w:themeColor="accent6"/>
          <w:right w:val="single" w:sz="8" w:space="0" w:color="855D5D" w:themeColor="accent6"/>
          <w:insideV w:val="single" w:sz="8" w:space="0" w:color="855D5D" w:themeColor="accent6"/>
        </w:tcBorders>
      </w:tcPr>
    </w:tblStylePr>
  </w:style>
  <w:style w:type="table" w:styleId="Sfondomedio1">
    <w:name w:val="Medium Shading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A6F44" w:themeColor="accent1" w:themeTint="BF"/>
        <w:left w:val="single" w:sz="8" w:space="0" w:color="EA6F44" w:themeColor="accent1" w:themeTint="BF"/>
        <w:bottom w:val="single" w:sz="8" w:space="0" w:color="EA6F44" w:themeColor="accent1" w:themeTint="BF"/>
        <w:right w:val="single" w:sz="8" w:space="0" w:color="EA6F44" w:themeColor="accent1" w:themeTint="BF"/>
        <w:insideH w:val="single" w:sz="8" w:space="0" w:color="EA6F4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6F44" w:themeColor="accent1" w:themeTint="BF"/>
          <w:left w:val="single" w:sz="8" w:space="0" w:color="EA6F44" w:themeColor="accent1" w:themeTint="BF"/>
          <w:bottom w:val="single" w:sz="8" w:space="0" w:color="EA6F44" w:themeColor="accent1" w:themeTint="BF"/>
          <w:right w:val="single" w:sz="8" w:space="0" w:color="EA6F44" w:themeColor="accent1" w:themeTint="BF"/>
          <w:insideH w:val="nil"/>
          <w:insideV w:val="nil"/>
        </w:tcBorders>
        <w:shd w:val="clear" w:color="auto" w:fill="D3481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6F44" w:themeColor="accent1" w:themeTint="BF"/>
          <w:left w:val="single" w:sz="8" w:space="0" w:color="EA6F44" w:themeColor="accent1" w:themeTint="BF"/>
          <w:bottom w:val="single" w:sz="8" w:space="0" w:color="EA6F44" w:themeColor="accent1" w:themeTint="BF"/>
          <w:right w:val="single" w:sz="8" w:space="0" w:color="EA6F4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FC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CFC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64634" w:themeColor="accent2" w:themeTint="BF"/>
        <w:left w:val="single" w:sz="8" w:space="0" w:color="D64634" w:themeColor="accent2" w:themeTint="BF"/>
        <w:bottom w:val="single" w:sz="8" w:space="0" w:color="D64634" w:themeColor="accent2" w:themeTint="BF"/>
        <w:right w:val="single" w:sz="8" w:space="0" w:color="D64634" w:themeColor="accent2" w:themeTint="BF"/>
        <w:insideH w:val="single" w:sz="8" w:space="0" w:color="D6463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64634" w:themeColor="accent2" w:themeTint="BF"/>
          <w:left w:val="single" w:sz="8" w:space="0" w:color="D64634" w:themeColor="accent2" w:themeTint="BF"/>
          <w:bottom w:val="single" w:sz="8" w:space="0" w:color="D64634" w:themeColor="accent2" w:themeTint="BF"/>
          <w:right w:val="single" w:sz="8" w:space="0" w:color="D64634" w:themeColor="accent2" w:themeTint="BF"/>
          <w:insideH w:val="nil"/>
          <w:insideV w:val="nil"/>
        </w:tcBorders>
        <w:shd w:val="clear" w:color="auto" w:fill="9B2D1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4634" w:themeColor="accent2" w:themeTint="BF"/>
          <w:left w:val="single" w:sz="8" w:space="0" w:color="D64634" w:themeColor="accent2" w:themeTint="BF"/>
          <w:bottom w:val="single" w:sz="8" w:space="0" w:color="D64634" w:themeColor="accent2" w:themeTint="BF"/>
          <w:right w:val="single" w:sz="8" w:space="0" w:color="D6463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1B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C1B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9AA8F" w:themeColor="accent3" w:themeTint="BF"/>
        <w:left w:val="single" w:sz="8" w:space="0" w:color="B9AA8F" w:themeColor="accent3" w:themeTint="BF"/>
        <w:bottom w:val="single" w:sz="8" w:space="0" w:color="B9AA8F" w:themeColor="accent3" w:themeTint="BF"/>
        <w:right w:val="single" w:sz="8" w:space="0" w:color="B9AA8F" w:themeColor="accent3" w:themeTint="BF"/>
        <w:insideH w:val="single" w:sz="8" w:space="0" w:color="B9AA8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9AA8F" w:themeColor="accent3" w:themeTint="BF"/>
          <w:left w:val="single" w:sz="8" w:space="0" w:color="B9AA8F" w:themeColor="accent3" w:themeTint="BF"/>
          <w:bottom w:val="single" w:sz="8" w:space="0" w:color="B9AA8F" w:themeColor="accent3" w:themeTint="BF"/>
          <w:right w:val="single" w:sz="8" w:space="0" w:color="B9AA8F" w:themeColor="accent3" w:themeTint="BF"/>
          <w:insideH w:val="nil"/>
          <w:insideV w:val="nil"/>
        </w:tcBorders>
        <w:shd w:val="clear" w:color="auto" w:fill="A28E6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9AA8F" w:themeColor="accent3" w:themeTint="BF"/>
          <w:left w:val="single" w:sz="8" w:space="0" w:color="B9AA8F" w:themeColor="accent3" w:themeTint="BF"/>
          <w:bottom w:val="single" w:sz="8" w:space="0" w:color="B9AA8F" w:themeColor="accent3" w:themeTint="BF"/>
          <w:right w:val="single" w:sz="8" w:space="0" w:color="B9AA8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2D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2D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58676" w:themeColor="accent4" w:themeTint="BF"/>
        <w:left w:val="single" w:sz="8" w:space="0" w:color="B58676" w:themeColor="accent4" w:themeTint="BF"/>
        <w:bottom w:val="single" w:sz="8" w:space="0" w:color="B58676" w:themeColor="accent4" w:themeTint="BF"/>
        <w:right w:val="single" w:sz="8" w:space="0" w:color="B58676" w:themeColor="accent4" w:themeTint="BF"/>
        <w:insideH w:val="single" w:sz="8" w:space="0" w:color="B5867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8676" w:themeColor="accent4" w:themeTint="BF"/>
          <w:left w:val="single" w:sz="8" w:space="0" w:color="B58676" w:themeColor="accent4" w:themeTint="BF"/>
          <w:bottom w:val="single" w:sz="8" w:space="0" w:color="B58676" w:themeColor="accent4" w:themeTint="BF"/>
          <w:right w:val="single" w:sz="8" w:space="0" w:color="B58676" w:themeColor="accent4" w:themeTint="BF"/>
          <w:insideH w:val="nil"/>
          <w:insideV w:val="nil"/>
        </w:tcBorders>
        <w:shd w:val="clear" w:color="auto" w:fill="95625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8676" w:themeColor="accent4" w:themeTint="BF"/>
          <w:left w:val="single" w:sz="8" w:space="0" w:color="B58676" w:themeColor="accent4" w:themeTint="BF"/>
          <w:bottom w:val="single" w:sz="8" w:space="0" w:color="B58676" w:themeColor="accent4" w:themeTint="BF"/>
          <w:right w:val="single" w:sz="8" w:space="0" w:color="B5867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7D2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D7D2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CA2A3" w:themeColor="accent5" w:themeTint="BF"/>
        <w:left w:val="single" w:sz="8" w:space="0" w:color="ACA2A3" w:themeColor="accent5" w:themeTint="BF"/>
        <w:bottom w:val="single" w:sz="8" w:space="0" w:color="ACA2A3" w:themeColor="accent5" w:themeTint="BF"/>
        <w:right w:val="single" w:sz="8" w:space="0" w:color="ACA2A3" w:themeColor="accent5" w:themeTint="BF"/>
        <w:insideH w:val="single" w:sz="8" w:space="0" w:color="ACA2A3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CA2A3" w:themeColor="accent5" w:themeTint="BF"/>
          <w:left w:val="single" w:sz="8" w:space="0" w:color="ACA2A3" w:themeColor="accent5" w:themeTint="BF"/>
          <w:bottom w:val="single" w:sz="8" w:space="0" w:color="ACA2A3" w:themeColor="accent5" w:themeTint="BF"/>
          <w:right w:val="single" w:sz="8" w:space="0" w:color="ACA2A3" w:themeColor="accent5" w:themeTint="BF"/>
          <w:insideH w:val="nil"/>
          <w:insideV w:val="nil"/>
        </w:tcBorders>
        <w:shd w:val="clear" w:color="auto" w:fill="91848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CA2A3" w:themeColor="accent5" w:themeTint="BF"/>
          <w:left w:val="single" w:sz="8" w:space="0" w:color="ACA2A3" w:themeColor="accent5" w:themeTint="BF"/>
          <w:bottom w:val="single" w:sz="8" w:space="0" w:color="ACA2A3" w:themeColor="accent5" w:themeTint="BF"/>
          <w:right w:val="single" w:sz="8" w:space="0" w:color="ACA2A3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0E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E0E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78181" w:themeColor="accent6" w:themeTint="BF"/>
        <w:left w:val="single" w:sz="8" w:space="0" w:color="A78181" w:themeColor="accent6" w:themeTint="BF"/>
        <w:bottom w:val="single" w:sz="8" w:space="0" w:color="A78181" w:themeColor="accent6" w:themeTint="BF"/>
        <w:right w:val="single" w:sz="8" w:space="0" w:color="A78181" w:themeColor="accent6" w:themeTint="BF"/>
        <w:insideH w:val="single" w:sz="8" w:space="0" w:color="A7818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78181" w:themeColor="accent6" w:themeTint="BF"/>
          <w:left w:val="single" w:sz="8" w:space="0" w:color="A78181" w:themeColor="accent6" w:themeTint="BF"/>
          <w:bottom w:val="single" w:sz="8" w:space="0" w:color="A78181" w:themeColor="accent6" w:themeTint="BF"/>
          <w:right w:val="single" w:sz="8" w:space="0" w:color="A78181" w:themeColor="accent6" w:themeTint="BF"/>
          <w:insideH w:val="nil"/>
          <w:insideV w:val="nil"/>
        </w:tcBorders>
        <w:shd w:val="clear" w:color="auto" w:fill="855D5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78181" w:themeColor="accent6" w:themeTint="BF"/>
          <w:left w:val="single" w:sz="8" w:space="0" w:color="A78181" w:themeColor="accent6" w:themeTint="BF"/>
          <w:bottom w:val="single" w:sz="8" w:space="0" w:color="A78181" w:themeColor="accent6" w:themeTint="BF"/>
          <w:right w:val="single" w:sz="8" w:space="0" w:color="A7818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D5D5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2D5D5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34817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3481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4817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2D1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2D1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2D1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28E6A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28E6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28E6A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56251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56251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56251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1848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1848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1848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5D5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5D5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5D5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Elencomedio1">
    <w:name w:val="Medium Lis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696464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34817" w:themeColor="accent1"/>
        <w:bottom w:val="single" w:sz="8" w:space="0" w:color="D34817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34817" w:themeColor="accent1"/>
        </w:tcBorders>
      </w:tcPr>
    </w:tblStylePr>
    <w:tblStylePr w:type="lastRow">
      <w:rPr>
        <w:b/>
        <w:bCs/>
        <w:color w:val="696464" w:themeColor="text2"/>
      </w:rPr>
      <w:tblPr/>
      <w:tcPr>
        <w:tcBorders>
          <w:top w:val="single" w:sz="8" w:space="0" w:color="D34817" w:themeColor="accent1"/>
          <w:bottom w:val="single" w:sz="8" w:space="0" w:color="D3481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34817" w:themeColor="accent1"/>
          <w:bottom w:val="single" w:sz="8" w:space="0" w:color="D34817" w:themeColor="accent1"/>
        </w:tcBorders>
      </w:tcPr>
    </w:tblStylePr>
    <w:tblStylePr w:type="band1Vert">
      <w:tblPr/>
      <w:tcPr>
        <w:shd w:val="clear" w:color="auto" w:fill="F8CFC1" w:themeFill="accent1" w:themeFillTint="3F"/>
      </w:tcPr>
    </w:tblStylePr>
    <w:tblStylePr w:type="band1Horz">
      <w:tblPr/>
      <w:tcPr>
        <w:shd w:val="clear" w:color="auto" w:fill="F8CFC1" w:themeFill="accent1" w:themeFillTint="3F"/>
      </w:tcPr>
    </w:tblStylePr>
  </w:style>
  <w:style w:type="table" w:styleId="Elencomedio1-Colore2">
    <w:name w:val="Medium List 1 Accent 2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2D1F" w:themeColor="accent2"/>
        <w:bottom w:val="single" w:sz="8" w:space="0" w:color="9B2D1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2D1F" w:themeColor="accent2"/>
        </w:tcBorders>
      </w:tcPr>
    </w:tblStylePr>
    <w:tblStylePr w:type="lastRow">
      <w:rPr>
        <w:b/>
        <w:bCs/>
        <w:color w:val="696464" w:themeColor="text2"/>
      </w:rPr>
      <w:tblPr/>
      <w:tcPr>
        <w:tcBorders>
          <w:top w:val="single" w:sz="8" w:space="0" w:color="9B2D1F" w:themeColor="accent2"/>
          <w:bottom w:val="single" w:sz="8" w:space="0" w:color="9B2D1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2D1F" w:themeColor="accent2"/>
          <w:bottom w:val="single" w:sz="8" w:space="0" w:color="9B2D1F" w:themeColor="accent2"/>
        </w:tcBorders>
      </w:tcPr>
    </w:tblStylePr>
    <w:tblStylePr w:type="band1Vert">
      <w:tblPr/>
      <w:tcPr>
        <w:shd w:val="clear" w:color="auto" w:fill="F1C1BC" w:themeFill="accent2" w:themeFillTint="3F"/>
      </w:tcPr>
    </w:tblStylePr>
    <w:tblStylePr w:type="band1Horz">
      <w:tblPr/>
      <w:tcPr>
        <w:shd w:val="clear" w:color="auto" w:fill="F1C1BC" w:themeFill="accent2" w:themeFillTint="3F"/>
      </w:tcPr>
    </w:tblStylePr>
  </w:style>
  <w:style w:type="table" w:styleId="Elencomedio1-Colore3">
    <w:name w:val="Medium List 1 Accent 3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28E6A" w:themeColor="accent3"/>
        <w:bottom w:val="single" w:sz="8" w:space="0" w:color="A28E6A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28E6A" w:themeColor="accent3"/>
        </w:tcBorders>
      </w:tcPr>
    </w:tblStylePr>
    <w:tblStylePr w:type="lastRow">
      <w:rPr>
        <w:b/>
        <w:bCs/>
        <w:color w:val="696464" w:themeColor="text2"/>
      </w:rPr>
      <w:tblPr/>
      <w:tcPr>
        <w:tcBorders>
          <w:top w:val="single" w:sz="8" w:space="0" w:color="A28E6A" w:themeColor="accent3"/>
          <w:bottom w:val="single" w:sz="8" w:space="0" w:color="A28E6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28E6A" w:themeColor="accent3"/>
          <w:bottom w:val="single" w:sz="8" w:space="0" w:color="A28E6A" w:themeColor="accent3"/>
        </w:tcBorders>
      </w:tcPr>
    </w:tblStylePr>
    <w:tblStylePr w:type="band1Vert">
      <w:tblPr/>
      <w:tcPr>
        <w:shd w:val="clear" w:color="auto" w:fill="E8E2DA" w:themeFill="accent3" w:themeFillTint="3F"/>
      </w:tcPr>
    </w:tblStylePr>
    <w:tblStylePr w:type="band1Horz">
      <w:tblPr/>
      <w:tcPr>
        <w:shd w:val="clear" w:color="auto" w:fill="E8E2DA" w:themeFill="accent3" w:themeFillTint="3F"/>
      </w:tcPr>
    </w:tblStylePr>
  </w:style>
  <w:style w:type="table" w:styleId="Elencomedio1-Colore4">
    <w:name w:val="Medium List 1 Accent 4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56251" w:themeColor="accent4"/>
        <w:bottom w:val="single" w:sz="8" w:space="0" w:color="956251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56251" w:themeColor="accent4"/>
        </w:tcBorders>
      </w:tcPr>
    </w:tblStylePr>
    <w:tblStylePr w:type="lastRow">
      <w:rPr>
        <w:b/>
        <w:bCs/>
        <w:color w:val="696464" w:themeColor="text2"/>
      </w:rPr>
      <w:tblPr/>
      <w:tcPr>
        <w:tcBorders>
          <w:top w:val="single" w:sz="8" w:space="0" w:color="956251" w:themeColor="accent4"/>
          <w:bottom w:val="single" w:sz="8" w:space="0" w:color="95625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56251" w:themeColor="accent4"/>
          <w:bottom w:val="single" w:sz="8" w:space="0" w:color="956251" w:themeColor="accent4"/>
        </w:tcBorders>
      </w:tcPr>
    </w:tblStylePr>
    <w:tblStylePr w:type="band1Vert">
      <w:tblPr/>
      <w:tcPr>
        <w:shd w:val="clear" w:color="auto" w:fill="E6D7D2" w:themeFill="accent4" w:themeFillTint="3F"/>
      </w:tcPr>
    </w:tblStylePr>
    <w:tblStylePr w:type="band1Horz">
      <w:tblPr/>
      <w:tcPr>
        <w:shd w:val="clear" w:color="auto" w:fill="E6D7D2" w:themeFill="accent4" w:themeFillTint="3F"/>
      </w:tcPr>
    </w:tblStylePr>
  </w:style>
  <w:style w:type="table" w:styleId="Elencomedio1-Colore5">
    <w:name w:val="Medium List 1 Accent 5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18485" w:themeColor="accent5"/>
        <w:bottom w:val="single" w:sz="8" w:space="0" w:color="91848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18485" w:themeColor="accent5"/>
        </w:tcBorders>
      </w:tcPr>
    </w:tblStylePr>
    <w:tblStylePr w:type="lastRow">
      <w:rPr>
        <w:b/>
        <w:bCs/>
        <w:color w:val="696464" w:themeColor="text2"/>
      </w:rPr>
      <w:tblPr/>
      <w:tcPr>
        <w:tcBorders>
          <w:top w:val="single" w:sz="8" w:space="0" w:color="918485" w:themeColor="accent5"/>
          <w:bottom w:val="single" w:sz="8" w:space="0" w:color="91848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18485" w:themeColor="accent5"/>
          <w:bottom w:val="single" w:sz="8" w:space="0" w:color="918485" w:themeColor="accent5"/>
        </w:tcBorders>
      </w:tcPr>
    </w:tblStylePr>
    <w:tblStylePr w:type="band1Vert">
      <w:tblPr/>
      <w:tcPr>
        <w:shd w:val="clear" w:color="auto" w:fill="E3E0E0" w:themeFill="accent5" w:themeFillTint="3F"/>
      </w:tcPr>
    </w:tblStylePr>
    <w:tblStylePr w:type="band1Horz">
      <w:tblPr/>
      <w:tcPr>
        <w:shd w:val="clear" w:color="auto" w:fill="E3E0E0" w:themeFill="accent5" w:themeFillTint="3F"/>
      </w:tcPr>
    </w:tblStylePr>
  </w:style>
  <w:style w:type="table" w:styleId="Elencomedio1-Colore6">
    <w:name w:val="Medium List 1 Accent 6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55D5D" w:themeColor="accent6"/>
        <w:bottom w:val="single" w:sz="8" w:space="0" w:color="855D5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5D5D" w:themeColor="accent6"/>
        </w:tcBorders>
      </w:tcPr>
    </w:tblStylePr>
    <w:tblStylePr w:type="lastRow">
      <w:rPr>
        <w:b/>
        <w:bCs/>
        <w:color w:val="696464" w:themeColor="text2"/>
      </w:rPr>
      <w:tblPr/>
      <w:tcPr>
        <w:tcBorders>
          <w:top w:val="single" w:sz="8" w:space="0" w:color="855D5D" w:themeColor="accent6"/>
          <w:bottom w:val="single" w:sz="8" w:space="0" w:color="855D5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5D5D" w:themeColor="accent6"/>
          <w:bottom w:val="single" w:sz="8" w:space="0" w:color="855D5D" w:themeColor="accent6"/>
        </w:tcBorders>
      </w:tcPr>
    </w:tblStylePr>
    <w:tblStylePr w:type="band1Vert">
      <w:tblPr/>
      <w:tcPr>
        <w:shd w:val="clear" w:color="auto" w:fill="E2D5D5" w:themeFill="accent6" w:themeFillTint="3F"/>
      </w:tcPr>
    </w:tblStylePr>
    <w:tblStylePr w:type="band1Horz">
      <w:tblPr/>
      <w:tcPr>
        <w:shd w:val="clear" w:color="auto" w:fill="E2D5D5" w:themeFill="accent6" w:themeFillTint="3F"/>
      </w:tcPr>
    </w:tblStylePr>
  </w:style>
  <w:style w:type="table" w:styleId="Elencomedio2">
    <w:name w:val="Medium Lis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34817" w:themeColor="accent1"/>
        <w:left w:val="single" w:sz="8" w:space="0" w:color="D34817" w:themeColor="accent1"/>
        <w:bottom w:val="single" w:sz="8" w:space="0" w:color="D34817" w:themeColor="accent1"/>
        <w:right w:val="single" w:sz="8" w:space="0" w:color="D34817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34817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34817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34817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34817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FC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CFC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2D1F" w:themeColor="accent2"/>
        <w:left w:val="single" w:sz="8" w:space="0" w:color="9B2D1F" w:themeColor="accent2"/>
        <w:bottom w:val="single" w:sz="8" w:space="0" w:color="9B2D1F" w:themeColor="accent2"/>
        <w:right w:val="single" w:sz="8" w:space="0" w:color="9B2D1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2D1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2D1F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2D1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2D1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C1B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C1B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28E6A" w:themeColor="accent3"/>
        <w:left w:val="single" w:sz="8" w:space="0" w:color="A28E6A" w:themeColor="accent3"/>
        <w:bottom w:val="single" w:sz="8" w:space="0" w:color="A28E6A" w:themeColor="accent3"/>
        <w:right w:val="single" w:sz="8" w:space="0" w:color="A28E6A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28E6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28E6A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28E6A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28E6A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2D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2D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56251" w:themeColor="accent4"/>
        <w:left w:val="single" w:sz="8" w:space="0" w:color="956251" w:themeColor="accent4"/>
        <w:bottom w:val="single" w:sz="8" w:space="0" w:color="956251" w:themeColor="accent4"/>
        <w:right w:val="single" w:sz="8" w:space="0" w:color="956251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56251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56251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56251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56251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7D2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D7D2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18485" w:themeColor="accent5"/>
        <w:left w:val="single" w:sz="8" w:space="0" w:color="918485" w:themeColor="accent5"/>
        <w:bottom w:val="single" w:sz="8" w:space="0" w:color="918485" w:themeColor="accent5"/>
        <w:right w:val="single" w:sz="8" w:space="0" w:color="91848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1848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18485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1848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1848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E0E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E0E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5D5D" w:themeColor="accent6"/>
        <w:left w:val="single" w:sz="8" w:space="0" w:color="855D5D" w:themeColor="accent6"/>
        <w:bottom w:val="single" w:sz="8" w:space="0" w:color="855D5D" w:themeColor="accent6"/>
        <w:right w:val="single" w:sz="8" w:space="0" w:color="855D5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5D5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55D5D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5D5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5D5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D5D5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2D5D5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media1">
    <w:name w:val="Medium Grid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A6F44" w:themeColor="accent1" w:themeTint="BF"/>
        <w:left w:val="single" w:sz="8" w:space="0" w:color="EA6F44" w:themeColor="accent1" w:themeTint="BF"/>
        <w:bottom w:val="single" w:sz="8" w:space="0" w:color="EA6F44" w:themeColor="accent1" w:themeTint="BF"/>
        <w:right w:val="single" w:sz="8" w:space="0" w:color="EA6F44" w:themeColor="accent1" w:themeTint="BF"/>
        <w:insideH w:val="single" w:sz="8" w:space="0" w:color="EA6F44" w:themeColor="accent1" w:themeTint="BF"/>
        <w:insideV w:val="single" w:sz="8" w:space="0" w:color="EA6F44" w:themeColor="accent1" w:themeTint="BF"/>
      </w:tblBorders>
    </w:tblPr>
    <w:tcPr>
      <w:shd w:val="clear" w:color="auto" w:fill="F8CFC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6F4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9F82" w:themeFill="accent1" w:themeFillTint="7F"/>
      </w:tcPr>
    </w:tblStylePr>
    <w:tblStylePr w:type="band1Horz">
      <w:tblPr/>
      <w:tcPr>
        <w:shd w:val="clear" w:color="auto" w:fill="F19F82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64634" w:themeColor="accent2" w:themeTint="BF"/>
        <w:left w:val="single" w:sz="8" w:space="0" w:color="D64634" w:themeColor="accent2" w:themeTint="BF"/>
        <w:bottom w:val="single" w:sz="8" w:space="0" w:color="D64634" w:themeColor="accent2" w:themeTint="BF"/>
        <w:right w:val="single" w:sz="8" w:space="0" w:color="D64634" w:themeColor="accent2" w:themeTint="BF"/>
        <w:insideH w:val="single" w:sz="8" w:space="0" w:color="D64634" w:themeColor="accent2" w:themeTint="BF"/>
        <w:insideV w:val="single" w:sz="8" w:space="0" w:color="D64634" w:themeColor="accent2" w:themeTint="BF"/>
      </w:tblBorders>
    </w:tblPr>
    <w:tcPr>
      <w:shd w:val="clear" w:color="auto" w:fill="F1C1B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6463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8478" w:themeFill="accent2" w:themeFillTint="7F"/>
      </w:tcPr>
    </w:tblStylePr>
    <w:tblStylePr w:type="band1Horz">
      <w:tblPr/>
      <w:tcPr>
        <w:shd w:val="clear" w:color="auto" w:fill="E48478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9AA8F" w:themeColor="accent3" w:themeTint="BF"/>
        <w:left w:val="single" w:sz="8" w:space="0" w:color="B9AA8F" w:themeColor="accent3" w:themeTint="BF"/>
        <w:bottom w:val="single" w:sz="8" w:space="0" w:color="B9AA8F" w:themeColor="accent3" w:themeTint="BF"/>
        <w:right w:val="single" w:sz="8" w:space="0" w:color="B9AA8F" w:themeColor="accent3" w:themeTint="BF"/>
        <w:insideH w:val="single" w:sz="8" w:space="0" w:color="B9AA8F" w:themeColor="accent3" w:themeTint="BF"/>
        <w:insideV w:val="single" w:sz="8" w:space="0" w:color="B9AA8F" w:themeColor="accent3" w:themeTint="BF"/>
      </w:tblBorders>
    </w:tblPr>
    <w:tcPr>
      <w:shd w:val="clear" w:color="auto" w:fill="E8E2D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9AA8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C6B4" w:themeFill="accent3" w:themeFillTint="7F"/>
      </w:tcPr>
    </w:tblStylePr>
    <w:tblStylePr w:type="band1Horz">
      <w:tblPr/>
      <w:tcPr>
        <w:shd w:val="clear" w:color="auto" w:fill="D0C6B4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58676" w:themeColor="accent4" w:themeTint="BF"/>
        <w:left w:val="single" w:sz="8" w:space="0" w:color="B58676" w:themeColor="accent4" w:themeTint="BF"/>
        <w:bottom w:val="single" w:sz="8" w:space="0" w:color="B58676" w:themeColor="accent4" w:themeTint="BF"/>
        <w:right w:val="single" w:sz="8" w:space="0" w:color="B58676" w:themeColor="accent4" w:themeTint="BF"/>
        <w:insideH w:val="single" w:sz="8" w:space="0" w:color="B58676" w:themeColor="accent4" w:themeTint="BF"/>
        <w:insideV w:val="single" w:sz="8" w:space="0" w:color="B58676" w:themeColor="accent4" w:themeTint="BF"/>
      </w:tblBorders>
    </w:tblPr>
    <w:tcPr>
      <w:shd w:val="clear" w:color="auto" w:fill="E6D7D2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867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AEA4" w:themeFill="accent4" w:themeFillTint="7F"/>
      </w:tcPr>
    </w:tblStylePr>
    <w:tblStylePr w:type="band1Horz">
      <w:tblPr/>
      <w:tcPr>
        <w:shd w:val="clear" w:color="auto" w:fill="CDAEA4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CA2A3" w:themeColor="accent5" w:themeTint="BF"/>
        <w:left w:val="single" w:sz="8" w:space="0" w:color="ACA2A3" w:themeColor="accent5" w:themeTint="BF"/>
        <w:bottom w:val="single" w:sz="8" w:space="0" w:color="ACA2A3" w:themeColor="accent5" w:themeTint="BF"/>
        <w:right w:val="single" w:sz="8" w:space="0" w:color="ACA2A3" w:themeColor="accent5" w:themeTint="BF"/>
        <w:insideH w:val="single" w:sz="8" w:space="0" w:color="ACA2A3" w:themeColor="accent5" w:themeTint="BF"/>
        <w:insideV w:val="single" w:sz="8" w:space="0" w:color="ACA2A3" w:themeColor="accent5" w:themeTint="BF"/>
      </w:tblBorders>
    </w:tblPr>
    <w:tcPr>
      <w:shd w:val="clear" w:color="auto" w:fill="E3E0E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CA2A3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C1C1" w:themeFill="accent5" w:themeFillTint="7F"/>
      </w:tcPr>
    </w:tblStylePr>
    <w:tblStylePr w:type="band1Horz">
      <w:tblPr/>
      <w:tcPr>
        <w:shd w:val="clear" w:color="auto" w:fill="C8C1C1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78181" w:themeColor="accent6" w:themeTint="BF"/>
        <w:left w:val="single" w:sz="8" w:space="0" w:color="A78181" w:themeColor="accent6" w:themeTint="BF"/>
        <w:bottom w:val="single" w:sz="8" w:space="0" w:color="A78181" w:themeColor="accent6" w:themeTint="BF"/>
        <w:right w:val="single" w:sz="8" w:space="0" w:color="A78181" w:themeColor="accent6" w:themeTint="BF"/>
        <w:insideH w:val="single" w:sz="8" w:space="0" w:color="A78181" w:themeColor="accent6" w:themeTint="BF"/>
        <w:insideV w:val="single" w:sz="8" w:space="0" w:color="A78181" w:themeColor="accent6" w:themeTint="BF"/>
      </w:tblBorders>
    </w:tblPr>
    <w:tcPr>
      <w:shd w:val="clear" w:color="auto" w:fill="E2D5D5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7818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ABAB" w:themeFill="accent6" w:themeFillTint="7F"/>
      </w:tcPr>
    </w:tblStylePr>
    <w:tblStylePr w:type="band1Horz">
      <w:tblPr/>
      <w:tcPr>
        <w:shd w:val="clear" w:color="auto" w:fill="C4ABAB" w:themeFill="accent6" w:themeFillTint="7F"/>
      </w:tcPr>
    </w:tblStylePr>
  </w:style>
  <w:style w:type="table" w:styleId="Grigliamedia2">
    <w:name w:val="Medium Grid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34817" w:themeColor="accent1"/>
        <w:left w:val="single" w:sz="8" w:space="0" w:color="D34817" w:themeColor="accent1"/>
        <w:bottom w:val="single" w:sz="8" w:space="0" w:color="D34817" w:themeColor="accent1"/>
        <w:right w:val="single" w:sz="8" w:space="0" w:color="D34817" w:themeColor="accent1"/>
        <w:insideH w:val="single" w:sz="8" w:space="0" w:color="D34817" w:themeColor="accent1"/>
        <w:insideV w:val="single" w:sz="8" w:space="0" w:color="D34817" w:themeColor="accent1"/>
      </w:tblBorders>
    </w:tblPr>
    <w:tcPr>
      <w:shd w:val="clear" w:color="auto" w:fill="F8CFC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CEC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8CD" w:themeFill="accent1" w:themeFillTint="33"/>
      </w:tcPr>
    </w:tblStylePr>
    <w:tblStylePr w:type="band1Vert">
      <w:tblPr/>
      <w:tcPr>
        <w:shd w:val="clear" w:color="auto" w:fill="F19F82" w:themeFill="accent1" w:themeFillTint="7F"/>
      </w:tcPr>
    </w:tblStylePr>
    <w:tblStylePr w:type="band1Horz">
      <w:tblPr/>
      <w:tcPr>
        <w:tcBorders>
          <w:insideH w:val="single" w:sz="6" w:space="0" w:color="D34817" w:themeColor="accent1"/>
          <w:insideV w:val="single" w:sz="6" w:space="0" w:color="D34817" w:themeColor="accent1"/>
        </w:tcBorders>
        <w:shd w:val="clear" w:color="auto" w:fill="F19F82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2D1F" w:themeColor="accent2"/>
        <w:left w:val="single" w:sz="8" w:space="0" w:color="9B2D1F" w:themeColor="accent2"/>
        <w:bottom w:val="single" w:sz="8" w:space="0" w:color="9B2D1F" w:themeColor="accent2"/>
        <w:right w:val="single" w:sz="8" w:space="0" w:color="9B2D1F" w:themeColor="accent2"/>
        <w:insideH w:val="single" w:sz="8" w:space="0" w:color="9B2D1F" w:themeColor="accent2"/>
        <w:insideV w:val="single" w:sz="8" w:space="0" w:color="9B2D1F" w:themeColor="accent2"/>
      </w:tblBorders>
    </w:tblPr>
    <w:tcPr>
      <w:shd w:val="clear" w:color="auto" w:fill="F1C1B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E6E4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CDC8" w:themeFill="accent2" w:themeFillTint="33"/>
      </w:tcPr>
    </w:tblStylePr>
    <w:tblStylePr w:type="band1Vert">
      <w:tblPr/>
      <w:tcPr>
        <w:shd w:val="clear" w:color="auto" w:fill="E48478" w:themeFill="accent2" w:themeFillTint="7F"/>
      </w:tcPr>
    </w:tblStylePr>
    <w:tblStylePr w:type="band1Horz">
      <w:tblPr/>
      <w:tcPr>
        <w:tcBorders>
          <w:insideH w:val="single" w:sz="6" w:space="0" w:color="9B2D1F" w:themeColor="accent2"/>
          <w:insideV w:val="single" w:sz="6" w:space="0" w:color="9B2D1F" w:themeColor="accent2"/>
        </w:tcBorders>
        <w:shd w:val="clear" w:color="auto" w:fill="E4847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28E6A" w:themeColor="accent3"/>
        <w:left w:val="single" w:sz="8" w:space="0" w:color="A28E6A" w:themeColor="accent3"/>
        <w:bottom w:val="single" w:sz="8" w:space="0" w:color="A28E6A" w:themeColor="accent3"/>
        <w:right w:val="single" w:sz="8" w:space="0" w:color="A28E6A" w:themeColor="accent3"/>
        <w:insideH w:val="single" w:sz="8" w:space="0" w:color="A28E6A" w:themeColor="accent3"/>
        <w:insideV w:val="single" w:sz="8" w:space="0" w:color="A28E6A" w:themeColor="accent3"/>
      </w:tblBorders>
    </w:tblPr>
    <w:tcPr>
      <w:shd w:val="clear" w:color="auto" w:fill="E8E2D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3F0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8E1" w:themeFill="accent3" w:themeFillTint="33"/>
      </w:tcPr>
    </w:tblStylePr>
    <w:tblStylePr w:type="band1Vert">
      <w:tblPr/>
      <w:tcPr>
        <w:shd w:val="clear" w:color="auto" w:fill="D0C6B4" w:themeFill="accent3" w:themeFillTint="7F"/>
      </w:tcPr>
    </w:tblStylePr>
    <w:tblStylePr w:type="band1Horz">
      <w:tblPr/>
      <w:tcPr>
        <w:tcBorders>
          <w:insideH w:val="single" w:sz="6" w:space="0" w:color="A28E6A" w:themeColor="accent3"/>
          <w:insideV w:val="single" w:sz="6" w:space="0" w:color="A28E6A" w:themeColor="accent3"/>
        </w:tcBorders>
        <w:shd w:val="clear" w:color="auto" w:fill="D0C6B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56251" w:themeColor="accent4"/>
        <w:left w:val="single" w:sz="8" w:space="0" w:color="956251" w:themeColor="accent4"/>
        <w:bottom w:val="single" w:sz="8" w:space="0" w:color="956251" w:themeColor="accent4"/>
        <w:right w:val="single" w:sz="8" w:space="0" w:color="956251" w:themeColor="accent4"/>
        <w:insideH w:val="single" w:sz="8" w:space="0" w:color="956251" w:themeColor="accent4"/>
        <w:insideV w:val="single" w:sz="8" w:space="0" w:color="956251" w:themeColor="accent4"/>
      </w:tblBorders>
    </w:tblPr>
    <w:tcPr>
      <w:shd w:val="clear" w:color="auto" w:fill="E6D7D2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5EFE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EDA" w:themeFill="accent4" w:themeFillTint="33"/>
      </w:tcPr>
    </w:tblStylePr>
    <w:tblStylePr w:type="band1Vert">
      <w:tblPr/>
      <w:tcPr>
        <w:shd w:val="clear" w:color="auto" w:fill="CDAEA4" w:themeFill="accent4" w:themeFillTint="7F"/>
      </w:tcPr>
    </w:tblStylePr>
    <w:tblStylePr w:type="band1Horz">
      <w:tblPr/>
      <w:tcPr>
        <w:tcBorders>
          <w:insideH w:val="single" w:sz="6" w:space="0" w:color="956251" w:themeColor="accent4"/>
          <w:insideV w:val="single" w:sz="6" w:space="0" w:color="956251" w:themeColor="accent4"/>
        </w:tcBorders>
        <w:shd w:val="clear" w:color="auto" w:fill="CDAEA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18485" w:themeColor="accent5"/>
        <w:left w:val="single" w:sz="8" w:space="0" w:color="918485" w:themeColor="accent5"/>
        <w:bottom w:val="single" w:sz="8" w:space="0" w:color="918485" w:themeColor="accent5"/>
        <w:right w:val="single" w:sz="8" w:space="0" w:color="918485" w:themeColor="accent5"/>
        <w:insideH w:val="single" w:sz="8" w:space="0" w:color="918485" w:themeColor="accent5"/>
        <w:insideV w:val="single" w:sz="8" w:space="0" w:color="918485" w:themeColor="accent5"/>
      </w:tblBorders>
    </w:tblPr>
    <w:tcPr>
      <w:shd w:val="clear" w:color="auto" w:fill="E3E0E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4F2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E6E6" w:themeFill="accent5" w:themeFillTint="33"/>
      </w:tcPr>
    </w:tblStylePr>
    <w:tblStylePr w:type="band1Vert">
      <w:tblPr/>
      <w:tcPr>
        <w:shd w:val="clear" w:color="auto" w:fill="C8C1C1" w:themeFill="accent5" w:themeFillTint="7F"/>
      </w:tcPr>
    </w:tblStylePr>
    <w:tblStylePr w:type="band1Horz">
      <w:tblPr/>
      <w:tcPr>
        <w:tcBorders>
          <w:insideH w:val="single" w:sz="6" w:space="0" w:color="918485" w:themeColor="accent5"/>
          <w:insideV w:val="single" w:sz="6" w:space="0" w:color="918485" w:themeColor="accent5"/>
        </w:tcBorders>
        <w:shd w:val="clear" w:color="auto" w:fill="C8C1C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5D5D" w:themeColor="accent6"/>
        <w:left w:val="single" w:sz="8" w:space="0" w:color="855D5D" w:themeColor="accent6"/>
        <w:bottom w:val="single" w:sz="8" w:space="0" w:color="855D5D" w:themeColor="accent6"/>
        <w:right w:val="single" w:sz="8" w:space="0" w:color="855D5D" w:themeColor="accent6"/>
        <w:insideH w:val="single" w:sz="8" w:space="0" w:color="855D5D" w:themeColor="accent6"/>
        <w:insideV w:val="single" w:sz="8" w:space="0" w:color="855D5D" w:themeColor="accent6"/>
      </w:tblBorders>
    </w:tblPr>
    <w:tcPr>
      <w:shd w:val="clear" w:color="auto" w:fill="E2D5D5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EE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DDDD" w:themeFill="accent6" w:themeFillTint="33"/>
      </w:tcPr>
    </w:tblStylePr>
    <w:tblStylePr w:type="band1Vert">
      <w:tblPr/>
      <w:tcPr>
        <w:shd w:val="clear" w:color="auto" w:fill="C4ABAB" w:themeFill="accent6" w:themeFillTint="7F"/>
      </w:tcPr>
    </w:tblStylePr>
    <w:tblStylePr w:type="band1Horz">
      <w:tblPr/>
      <w:tcPr>
        <w:tcBorders>
          <w:insideH w:val="single" w:sz="6" w:space="0" w:color="855D5D" w:themeColor="accent6"/>
          <w:insideV w:val="single" w:sz="6" w:space="0" w:color="855D5D" w:themeColor="accent6"/>
        </w:tcBorders>
        <w:shd w:val="clear" w:color="auto" w:fill="C4ABAB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CFC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34817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34817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34817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34817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9F82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9F82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C1B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2D1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2D1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2D1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2D1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847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8478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2D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28E6A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28E6A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28E6A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28E6A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C6B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C6B4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D7D2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56251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56251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56251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56251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AEA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AEA4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E0E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1848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1848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1848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1848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8C1C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8C1C1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2D5D5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5D5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5D5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5D5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5D5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4ABAB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4ABAB" w:themeFill="accent6" w:themeFillTint="7F"/>
      </w:tcPr>
    </w:tblStylePr>
  </w:style>
  <w:style w:type="table" w:styleId="Elencoscuro">
    <w:name w:val="Dark List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34817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8230B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D351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D351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351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3511" w:themeFill="accent1" w:themeFillShade="BF"/>
      </w:tcPr>
    </w:tblStylePr>
  </w:style>
  <w:style w:type="table" w:styleId="Elencoscuro-Colore2">
    <w:name w:val="Dark List Accent 2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2D1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C160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3211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3211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211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2117" w:themeFill="accent2" w:themeFillShade="BF"/>
      </w:tcPr>
    </w:tblStylePr>
  </w:style>
  <w:style w:type="table" w:styleId="Elencoscuro-Colore3">
    <w:name w:val="Dark List Accent 3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28E6A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4633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6A4D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6A4D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6A4D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6A4D" w:themeFill="accent3" w:themeFillShade="BF"/>
      </w:tcPr>
    </w:tblStylePr>
  </w:style>
  <w:style w:type="table" w:styleId="Elencoscuro-Colore4">
    <w:name w:val="Dark List Accent 4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56251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302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F493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F493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F493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F493C" w:themeFill="accent4" w:themeFillShade="BF"/>
      </w:tcPr>
    </w:tblStylePr>
  </w:style>
  <w:style w:type="table" w:styleId="Elencoscuro-Colore5">
    <w:name w:val="Dark List Accent 5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1848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414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6262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6262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6262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6262" w:themeFill="accent5" w:themeFillShade="BF"/>
      </w:tcPr>
    </w:tblStylePr>
  </w:style>
  <w:style w:type="table" w:styleId="Elencoscuro-Colore6">
    <w:name w:val="Dark List Accent 6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55D5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2E2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54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54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54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545" w:themeFill="accent6" w:themeFillShade="BF"/>
      </w:tcPr>
    </w:tblStylePr>
  </w:style>
  <w:style w:type="table" w:styleId="Sfondoacolori">
    <w:name w:val="Colorful Shading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2D1F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2D1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2D1F" w:themeColor="accent2"/>
        <w:left w:val="single" w:sz="4" w:space="0" w:color="D34817" w:themeColor="accent1"/>
        <w:bottom w:val="single" w:sz="4" w:space="0" w:color="D34817" w:themeColor="accent1"/>
        <w:right w:val="single" w:sz="4" w:space="0" w:color="D34817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2D1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E2A0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E2A0D" w:themeColor="accent1" w:themeShade="99"/>
          <w:insideV w:val="nil"/>
        </w:tcBorders>
        <w:shd w:val="clear" w:color="auto" w:fill="7E2A0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2A0D" w:themeFill="accent1" w:themeFillShade="99"/>
      </w:tcPr>
    </w:tblStylePr>
    <w:tblStylePr w:type="band1Vert">
      <w:tblPr/>
      <w:tcPr>
        <w:shd w:val="clear" w:color="auto" w:fill="F4B29B" w:themeFill="accent1" w:themeFillTint="66"/>
      </w:tcPr>
    </w:tblStylePr>
    <w:tblStylePr w:type="band1Horz">
      <w:tblPr/>
      <w:tcPr>
        <w:shd w:val="clear" w:color="auto" w:fill="F19F82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2D1F" w:themeColor="accent2"/>
        <w:left w:val="single" w:sz="4" w:space="0" w:color="9B2D1F" w:themeColor="accent2"/>
        <w:bottom w:val="single" w:sz="4" w:space="0" w:color="9B2D1F" w:themeColor="accent2"/>
        <w:right w:val="single" w:sz="4" w:space="0" w:color="9B2D1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E6E4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2D1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C1A12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C1A12" w:themeColor="accent2" w:themeShade="99"/>
          <w:insideV w:val="nil"/>
        </w:tcBorders>
        <w:shd w:val="clear" w:color="auto" w:fill="5C1A12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1A12" w:themeFill="accent2" w:themeFillShade="99"/>
      </w:tcPr>
    </w:tblStylePr>
    <w:tblStylePr w:type="band1Vert">
      <w:tblPr/>
      <w:tcPr>
        <w:shd w:val="clear" w:color="auto" w:fill="E99C92" w:themeFill="accent2" w:themeFillTint="66"/>
      </w:tcPr>
    </w:tblStylePr>
    <w:tblStylePr w:type="band1Horz">
      <w:tblPr/>
      <w:tcPr>
        <w:shd w:val="clear" w:color="auto" w:fill="E4847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56251" w:themeColor="accent4"/>
        <w:left w:val="single" w:sz="4" w:space="0" w:color="A28E6A" w:themeColor="accent3"/>
        <w:bottom w:val="single" w:sz="4" w:space="0" w:color="A28E6A" w:themeColor="accent3"/>
        <w:right w:val="single" w:sz="4" w:space="0" w:color="A28E6A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3F0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56251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553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553D" w:themeColor="accent3" w:themeShade="99"/>
          <w:insideV w:val="nil"/>
        </w:tcBorders>
        <w:shd w:val="clear" w:color="auto" w:fill="62553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553D" w:themeFill="accent3" w:themeFillShade="99"/>
      </w:tcPr>
    </w:tblStylePr>
    <w:tblStylePr w:type="band1Vert">
      <w:tblPr/>
      <w:tcPr>
        <w:shd w:val="clear" w:color="auto" w:fill="D9D1C3" w:themeFill="accent3" w:themeFillTint="66"/>
      </w:tcPr>
    </w:tblStylePr>
    <w:tblStylePr w:type="band1Horz">
      <w:tblPr/>
      <w:tcPr>
        <w:shd w:val="clear" w:color="auto" w:fill="D0C6B4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28E6A" w:themeColor="accent3"/>
        <w:left w:val="single" w:sz="4" w:space="0" w:color="956251" w:themeColor="accent4"/>
        <w:bottom w:val="single" w:sz="4" w:space="0" w:color="956251" w:themeColor="accent4"/>
        <w:right w:val="single" w:sz="4" w:space="0" w:color="956251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FE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28E6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93A3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93A30" w:themeColor="accent4" w:themeShade="99"/>
          <w:insideV w:val="nil"/>
        </w:tcBorders>
        <w:shd w:val="clear" w:color="auto" w:fill="593A3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3A30" w:themeFill="accent4" w:themeFillShade="99"/>
      </w:tcPr>
    </w:tblStylePr>
    <w:tblStylePr w:type="band1Vert">
      <w:tblPr/>
      <w:tcPr>
        <w:shd w:val="clear" w:color="auto" w:fill="D7BEB6" w:themeFill="accent4" w:themeFillTint="66"/>
      </w:tcPr>
    </w:tblStylePr>
    <w:tblStylePr w:type="band1Horz">
      <w:tblPr/>
      <w:tcPr>
        <w:shd w:val="clear" w:color="auto" w:fill="CDAEA4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55D5D" w:themeColor="accent6"/>
        <w:left w:val="single" w:sz="4" w:space="0" w:color="918485" w:themeColor="accent5"/>
        <w:bottom w:val="single" w:sz="4" w:space="0" w:color="918485" w:themeColor="accent5"/>
        <w:right w:val="single" w:sz="4" w:space="0" w:color="91848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2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5D5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4E4F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4E4F" w:themeColor="accent5" w:themeShade="99"/>
          <w:insideV w:val="nil"/>
        </w:tcBorders>
        <w:shd w:val="clear" w:color="auto" w:fill="574E4F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4E4F" w:themeFill="accent5" w:themeFillShade="99"/>
      </w:tcPr>
    </w:tblStylePr>
    <w:tblStylePr w:type="band1Vert">
      <w:tblPr/>
      <w:tcPr>
        <w:shd w:val="clear" w:color="auto" w:fill="D3CDCE" w:themeFill="accent5" w:themeFillTint="66"/>
      </w:tcPr>
    </w:tblStylePr>
    <w:tblStylePr w:type="band1Horz">
      <w:tblPr/>
      <w:tcPr>
        <w:shd w:val="clear" w:color="auto" w:fill="C8C1C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18485" w:themeColor="accent5"/>
        <w:left w:val="single" w:sz="4" w:space="0" w:color="855D5D" w:themeColor="accent6"/>
        <w:bottom w:val="single" w:sz="4" w:space="0" w:color="855D5D" w:themeColor="accent6"/>
        <w:right w:val="single" w:sz="4" w:space="0" w:color="855D5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EE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1848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737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737" w:themeColor="accent6" w:themeShade="99"/>
          <w:insideV w:val="nil"/>
        </w:tcBorders>
        <w:shd w:val="clear" w:color="auto" w:fill="4F3737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737" w:themeFill="accent6" w:themeFillShade="99"/>
      </w:tcPr>
    </w:tblStylePr>
    <w:tblStylePr w:type="band1Vert">
      <w:tblPr/>
      <w:tcPr>
        <w:shd w:val="clear" w:color="auto" w:fill="D0BCBC" w:themeFill="accent6" w:themeFillTint="66"/>
      </w:tcPr>
    </w:tblStylePr>
    <w:tblStylePr w:type="band1Horz">
      <w:tblPr/>
      <w:tcPr>
        <w:shd w:val="clear" w:color="auto" w:fill="C4ABAB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acolori">
    <w:name w:val="Colorful List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B2318" w:themeFill="accent2" w:themeFillShade="CC"/>
      </w:tcPr>
    </w:tblStylePr>
    <w:tblStylePr w:type="lastRow">
      <w:rPr>
        <w:b/>
        <w:bCs/>
        <w:color w:val="7B231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C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B2318" w:themeFill="accent2" w:themeFillShade="CC"/>
      </w:tcPr>
    </w:tblStylePr>
    <w:tblStylePr w:type="lastRow">
      <w:rPr>
        <w:b/>
        <w:bCs/>
        <w:color w:val="7B231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CFC1" w:themeFill="accent1" w:themeFillTint="3F"/>
      </w:tcPr>
    </w:tblStylePr>
    <w:tblStylePr w:type="band1Horz">
      <w:tblPr/>
      <w:tcPr>
        <w:shd w:val="clear" w:color="auto" w:fill="F9D8CD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E6E4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B2318" w:themeFill="accent2" w:themeFillShade="CC"/>
      </w:tcPr>
    </w:tblStylePr>
    <w:tblStylePr w:type="lastRow">
      <w:rPr>
        <w:b/>
        <w:bCs/>
        <w:color w:val="7B231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C1BC" w:themeFill="accent2" w:themeFillTint="3F"/>
      </w:tcPr>
    </w:tblStylePr>
    <w:tblStylePr w:type="band1Horz">
      <w:tblPr/>
      <w:tcPr>
        <w:shd w:val="clear" w:color="auto" w:fill="F4CDC8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3F0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4E40" w:themeFill="accent4" w:themeFillShade="CC"/>
      </w:tcPr>
    </w:tblStylePr>
    <w:tblStylePr w:type="lastRow">
      <w:rPr>
        <w:b/>
        <w:bCs/>
        <w:color w:val="774E4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2DA" w:themeFill="accent3" w:themeFillTint="3F"/>
      </w:tcPr>
    </w:tblStylePr>
    <w:tblStylePr w:type="band1Horz">
      <w:tblPr/>
      <w:tcPr>
        <w:shd w:val="clear" w:color="auto" w:fill="ECE8E1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EFE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7252" w:themeFill="accent3" w:themeFillShade="CC"/>
      </w:tcPr>
    </w:tblStylePr>
    <w:tblStylePr w:type="lastRow">
      <w:rPr>
        <w:b/>
        <w:bCs/>
        <w:color w:val="837252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D7D2" w:themeFill="accent4" w:themeFillTint="3F"/>
      </w:tcPr>
    </w:tblStylePr>
    <w:tblStylePr w:type="band1Horz">
      <w:tblPr/>
      <w:tcPr>
        <w:shd w:val="clear" w:color="auto" w:fill="EBDEDA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2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4A4A" w:themeFill="accent6" w:themeFillShade="CC"/>
      </w:tcPr>
    </w:tblStylePr>
    <w:tblStylePr w:type="lastRow">
      <w:rPr>
        <w:b/>
        <w:bCs/>
        <w:color w:val="6A4A4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0E0" w:themeFill="accent5" w:themeFillTint="3F"/>
      </w:tcPr>
    </w:tblStylePr>
    <w:tblStylePr w:type="band1Horz">
      <w:tblPr/>
      <w:tcPr>
        <w:shd w:val="clear" w:color="auto" w:fill="E9E6E6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EE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46869" w:themeFill="accent5" w:themeFillShade="CC"/>
      </w:tcPr>
    </w:tblStylePr>
    <w:tblStylePr w:type="lastRow">
      <w:rPr>
        <w:b/>
        <w:bCs/>
        <w:color w:val="74686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D5D5" w:themeFill="accent6" w:themeFillTint="3F"/>
      </w:tcPr>
    </w:tblStylePr>
    <w:tblStylePr w:type="band1Horz">
      <w:tblPr/>
      <w:tcPr>
        <w:shd w:val="clear" w:color="auto" w:fill="E7DDDD" w:themeFill="accent6" w:themeFillTint="33"/>
      </w:tcPr>
    </w:tblStylePr>
  </w:style>
  <w:style w:type="table" w:styleId="Grigliaacolori">
    <w:name w:val="Colorful Grid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D8CD" w:themeFill="accent1" w:themeFillTint="33"/>
    </w:tcPr>
    <w:tblStylePr w:type="firstRow">
      <w:rPr>
        <w:b/>
        <w:bCs/>
      </w:rPr>
      <w:tblPr/>
      <w:tcPr>
        <w:shd w:val="clear" w:color="auto" w:fill="F4B29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B29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D351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D3511" w:themeFill="accent1" w:themeFillShade="BF"/>
      </w:tcPr>
    </w:tblStylePr>
    <w:tblStylePr w:type="band1Vert">
      <w:tblPr/>
      <w:tcPr>
        <w:shd w:val="clear" w:color="auto" w:fill="F19F82" w:themeFill="accent1" w:themeFillTint="7F"/>
      </w:tcPr>
    </w:tblStylePr>
    <w:tblStylePr w:type="band1Horz">
      <w:tblPr/>
      <w:tcPr>
        <w:shd w:val="clear" w:color="auto" w:fill="F19F82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CDC8" w:themeFill="accent2" w:themeFillTint="33"/>
    </w:tcPr>
    <w:tblStylePr w:type="firstRow">
      <w:rPr>
        <w:b/>
        <w:bCs/>
      </w:rPr>
      <w:tblPr/>
      <w:tcPr>
        <w:shd w:val="clear" w:color="auto" w:fill="E99C92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9C92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3211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32117" w:themeFill="accent2" w:themeFillShade="BF"/>
      </w:tcPr>
    </w:tblStylePr>
    <w:tblStylePr w:type="band1Vert">
      <w:tblPr/>
      <w:tcPr>
        <w:shd w:val="clear" w:color="auto" w:fill="E48478" w:themeFill="accent2" w:themeFillTint="7F"/>
      </w:tcPr>
    </w:tblStylePr>
    <w:tblStylePr w:type="band1Horz">
      <w:tblPr/>
      <w:tcPr>
        <w:shd w:val="clear" w:color="auto" w:fill="E48478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E8E1" w:themeFill="accent3" w:themeFillTint="33"/>
    </w:tcPr>
    <w:tblStylePr w:type="firstRow">
      <w:rPr>
        <w:b/>
        <w:bCs/>
      </w:rPr>
      <w:tblPr/>
      <w:tcPr>
        <w:shd w:val="clear" w:color="auto" w:fill="D9D1C3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D1C3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6A4D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6A4D" w:themeFill="accent3" w:themeFillShade="BF"/>
      </w:tcPr>
    </w:tblStylePr>
    <w:tblStylePr w:type="band1Vert">
      <w:tblPr/>
      <w:tcPr>
        <w:shd w:val="clear" w:color="auto" w:fill="D0C6B4" w:themeFill="accent3" w:themeFillTint="7F"/>
      </w:tcPr>
    </w:tblStylePr>
    <w:tblStylePr w:type="band1Horz">
      <w:tblPr/>
      <w:tcPr>
        <w:shd w:val="clear" w:color="auto" w:fill="D0C6B4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DEDA" w:themeFill="accent4" w:themeFillTint="33"/>
    </w:tcPr>
    <w:tblStylePr w:type="firstRow">
      <w:rPr>
        <w:b/>
        <w:bCs/>
      </w:rPr>
      <w:tblPr/>
      <w:tcPr>
        <w:shd w:val="clear" w:color="auto" w:fill="D7BEB6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BEB6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F493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F493C" w:themeFill="accent4" w:themeFillShade="BF"/>
      </w:tcPr>
    </w:tblStylePr>
    <w:tblStylePr w:type="band1Vert">
      <w:tblPr/>
      <w:tcPr>
        <w:shd w:val="clear" w:color="auto" w:fill="CDAEA4" w:themeFill="accent4" w:themeFillTint="7F"/>
      </w:tcPr>
    </w:tblStylePr>
    <w:tblStylePr w:type="band1Horz">
      <w:tblPr/>
      <w:tcPr>
        <w:shd w:val="clear" w:color="auto" w:fill="CDAEA4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E6E6" w:themeFill="accent5" w:themeFillTint="33"/>
    </w:tcPr>
    <w:tblStylePr w:type="firstRow">
      <w:rPr>
        <w:b/>
        <w:bCs/>
      </w:rPr>
      <w:tblPr/>
      <w:tcPr>
        <w:shd w:val="clear" w:color="auto" w:fill="D3CDC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3CDC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D6262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D6262" w:themeFill="accent5" w:themeFillShade="BF"/>
      </w:tcPr>
    </w:tblStylePr>
    <w:tblStylePr w:type="band1Vert">
      <w:tblPr/>
      <w:tcPr>
        <w:shd w:val="clear" w:color="auto" w:fill="C8C1C1" w:themeFill="accent5" w:themeFillTint="7F"/>
      </w:tcPr>
    </w:tblStylePr>
    <w:tblStylePr w:type="band1Horz">
      <w:tblPr/>
      <w:tcPr>
        <w:shd w:val="clear" w:color="auto" w:fill="C8C1C1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DDDD" w:themeFill="accent6" w:themeFillTint="33"/>
    </w:tcPr>
    <w:tblStylePr w:type="firstRow">
      <w:rPr>
        <w:b/>
        <w:bCs/>
      </w:rPr>
      <w:tblPr/>
      <w:tcPr>
        <w:shd w:val="clear" w:color="auto" w:fill="D0BC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0BC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3454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34545" w:themeFill="accent6" w:themeFillShade="BF"/>
      </w:tcPr>
    </w:tblStylePr>
    <w:tblStylePr w:type="band1Vert">
      <w:tblPr/>
      <w:tcPr>
        <w:shd w:val="clear" w:color="auto" w:fill="C4ABAB" w:themeFill="accent6" w:themeFillTint="7F"/>
      </w:tcPr>
    </w:tblStylePr>
    <w:tblStylePr w:type="band1Horz">
      <w:tblPr/>
      <w:tcPr>
        <w:shd w:val="clear" w:color="auto" w:fill="C4ABAB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Arancione rosso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Virginia Greggio</cp:lastModifiedBy>
  <cp:revision>2</cp:revision>
  <dcterms:created xsi:type="dcterms:W3CDTF">2013-12-23T23:15:00Z</dcterms:created>
  <dcterms:modified xsi:type="dcterms:W3CDTF">2025-09-08T08:12:00Z</dcterms:modified>
  <cp:category/>
</cp:coreProperties>
</file>