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48883" w14:textId="77777777" w:rsidR="004A1C00" w:rsidRDefault="00E13A9E">
      <w:pPr>
        <w:pStyle w:val="Titolo1"/>
      </w:pPr>
      <w:r>
        <w:t>Template Flowchart del Processo “Should Be”</w:t>
      </w:r>
    </w:p>
    <w:p w14:paraId="6F35EAB2" w14:textId="77777777" w:rsidR="004A1C00" w:rsidRDefault="00E13A9E">
      <w:r>
        <w:t>Questo template serve per descrivere il processo ottimale o futuro (“Should Be”) identificato attraverso l'analisi e il benchmarking. Il flowchart del processo ideale aiuta a visualizzare le modifiche rispetto all'attuale e a pianificare l'implementazione del miglioramento.</w:t>
      </w:r>
    </w:p>
    <w:p w14:paraId="02799818" w14:textId="77777777" w:rsidR="004A1C00" w:rsidRDefault="00E13A9E">
      <w:pPr>
        <w:pStyle w:val="Titolo2"/>
      </w:pPr>
      <w:r>
        <w:t>Nome del Processo</w:t>
      </w:r>
    </w:p>
    <w:p w14:paraId="0DCC73B7" w14:textId="77777777" w:rsidR="004A1C00" w:rsidRDefault="00E13A9E">
      <w:r>
        <w:t>Esempio: Gestione ottimizzata dell’approvvigionamento materiali</w:t>
      </w:r>
    </w:p>
    <w:p w14:paraId="777FE049" w14:textId="77777777" w:rsidR="004A1C00" w:rsidRDefault="00E13A9E">
      <w:pPr>
        <w:pStyle w:val="Titolo2"/>
      </w:pPr>
      <w:r>
        <w:t>Obiettivo del Nuovo Processo</w:t>
      </w:r>
    </w:p>
    <w:p w14:paraId="7FCC592F" w14:textId="77777777" w:rsidR="004A1C00" w:rsidRDefault="00E13A9E">
      <w:r>
        <w:t>Sintesi dei benefici attesi e degli obiettivi di performance.</w:t>
      </w:r>
    </w:p>
    <w:p w14:paraId="5D866C43" w14:textId="77777777" w:rsidR="004A1C00" w:rsidRDefault="00E13A9E">
      <w:pPr>
        <w:pStyle w:val="Titolo2"/>
      </w:pPr>
      <w:r>
        <w:t>Principali Cambiamenti Introdotti</w:t>
      </w:r>
    </w:p>
    <w:p w14:paraId="08F440DA" w14:textId="77777777" w:rsidR="004A1C00" w:rsidRDefault="00E13A9E">
      <w:r>
        <w:t>- Eliminazione colli di bottiglia</w:t>
      </w:r>
      <w:r>
        <w:br/>
        <w:t>- Automatizzazione passaggi manuali</w:t>
      </w:r>
      <w:r>
        <w:br/>
        <w:t>- Chiarezza nei ruoli e responsabilità</w:t>
      </w:r>
    </w:p>
    <w:p w14:paraId="1D689E00" w14:textId="77777777" w:rsidR="004A1C00" w:rsidRDefault="00E13A9E">
      <w:pPr>
        <w:pStyle w:val="Titolo2"/>
      </w:pPr>
      <w:r>
        <w:t>Descrizione Step del Processo Ottimale</w:t>
      </w:r>
    </w:p>
    <w:p w14:paraId="51821F52" w14:textId="77777777" w:rsidR="004A1C00" w:rsidRDefault="00E13A9E">
      <w:r>
        <w:t>Utilizza la tabella seguente per descrivere i nuovi step del processo.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A1C00" w14:paraId="379785A7" w14:textId="77777777">
        <w:tc>
          <w:tcPr>
            <w:tcW w:w="2160" w:type="dxa"/>
          </w:tcPr>
          <w:p w14:paraId="07F864E9" w14:textId="77777777" w:rsidR="004A1C00" w:rsidRDefault="00E13A9E">
            <w:r>
              <w:t>N° Step</w:t>
            </w:r>
          </w:p>
        </w:tc>
        <w:tc>
          <w:tcPr>
            <w:tcW w:w="2160" w:type="dxa"/>
          </w:tcPr>
          <w:p w14:paraId="5F43E322" w14:textId="77777777" w:rsidR="004A1C00" w:rsidRDefault="00E13A9E">
            <w:r>
              <w:t>Nuova Attività</w:t>
            </w:r>
          </w:p>
        </w:tc>
        <w:tc>
          <w:tcPr>
            <w:tcW w:w="2160" w:type="dxa"/>
          </w:tcPr>
          <w:p w14:paraId="4A6D7ACC" w14:textId="77777777" w:rsidR="004A1C00" w:rsidRDefault="00E13A9E">
            <w:r>
              <w:t>Responsabile</w:t>
            </w:r>
          </w:p>
        </w:tc>
        <w:tc>
          <w:tcPr>
            <w:tcW w:w="2160" w:type="dxa"/>
          </w:tcPr>
          <w:p w14:paraId="650CD014" w14:textId="77777777" w:rsidR="004A1C00" w:rsidRDefault="00E13A9E">
            <w:r>
              <w:t>Input/Output Attesi</w:t>
            </w:r>
          </w:p>
        </w:tc>
      </w:tr>
      <w:tr w:rsidR="004A1C00" w14:paraId="1143AA5C" w14:textId="77777777">
        <w:tc>
          <w:tcPr>
            <w:tcW w:w="2160" w:type="dxa"/>
          </w:tcPr>
          <w:p w14:paraId="4AEF3135" w14:textId="77777777" w:rsidR="004A1C00" w:rsidRDefault="00E13A9E">
            <w:r>
              <w:t>1</w:t>
            </w:r>
          </w:p>
        </w:tc>
        <w:tc>
          <w:tcPr>
            <w:tcW w:w="2160" w:type="dxa"/>
          </w:tcPr>
          <w:p w14:paraId="553F9A6A" w14:textId="77777777" w:rsidR="004A1C00" w:rsidRDefault="004A1C00"/>
        </w:tc>
        <w:tc>
          <w:tcPr>
            <w:tcW w:w="2160" w:type="dxa"/>
          </w:tcPr>
          <w:p w14:paraId="0413BE63" w14:textId="77777777" w:rsidR="004A1C00" w:rsidRDefault="004A1C00"/>
        </w:tc>
        <w:tc>
          <w:tcPr>
            <w:tcW w:w="2160" w:type="dxa"/>
          </w:tcPr>
          <w:p w14:paraId="047B8255" w14:textId="77777777" w:rsidR="004A1C00" w:rsidRDefault="004A1C00"/>
        </w:tc>
      </w:tr>
      <w:tr w:rsidR="004A1C00" w14:paraId="5D3BE924" w14:textId="77777777">
        <w:tc>
          <w:tcPr>
            <w:tcW w:w="2160" w:type="dxa"/>
          </w:tcPr>
          <w:p w14:paraId="6BEB36BA" w14:textId="77777777" w:rsidR="004A1C00" w:rsidRDefault="00E13A9E">
            <w:r>
              <w:t>2</w:t>
            </w:r>
          </w:p>
        </w:tc>
        <w:tc>
          <w:tcPr>
            <w:tcW w:w="2160" w:type="dxa"/>
          </w:tcPr>
          <w:p w14:paraId="399F7D53" w14:textId="77777777" w:rsidR="004A1C00" w:rsidRDefault="004A1C00"/>
        </w:tc>
        <w:tc>
          <w:tcPr>
            <w:tcW w:w="2160" w:type="dxa"/>
          </w:tcPr>
          <w:p w14:paraId="3697A774" w14:textId="77777777" w:rsidR="004A1C00" w:rsidRDefault="004A1C00"/>
        </w:tc>
        <w:tc>
          <w:tcPr>
            <w:tcW w:w="2160" w:type="dxa"/>
          </w:tcPr>
          <w:p w14:paraId="72FFDFDC" w14:textId="77777777" w:rsidR="004A1C00" w:rsidRDefault="004A1C00"/>
        </w:tc>
      </w:tr>
      <w:tr w:rsidR="004A1C00" w14:paraId="30D3EF53" w14:textId="77777777">
        <w:tc>
          <w:tcPr>
            <w:tcW w:w="2160" w:type="dxa"/>
          </w:tcPr>
          <w:p w14:paraId="5E6BEB69" w14:textId="77777777" w:rsidR="004A1C00" w:rsidRDefault="00E13A9E">
            <w:r>
              <w:t>3</w:t>
            </w:r>
          </w:p>
        </w:tc>
        <w:tc>
          <w:tcPr>
            <w:tcW w:w="2160" w:type="dxa"/>
          </w:tcPr>
          <w:p w14:paraId="6D32F31C" w14:textId="77777777" w:rsidR="004A1C00" w:rsidRDefault="004A1C00"/>
        </w:tc>
        <w:tc>
          <w:tcPr>
            <w:tcW w:w="2160" w:type="dxa"/>
          </w:tcPr>
          <w:p w14:paraId="56A55C73" w14:textId="77777777" w:rsidR="004A1C00" w:rsidRDefault="004A1C00"/>
        </w:tc>
        <w:tc>
          <w:tcPr>
            <w:tcW w:w="2160" w:type="dxa"/>
          </w:tcPr>
          <w:p w14:paraId="20D89B8B" w14:textId="77777777" w:rsidR="004A1C00" w:rsidRDefault="004A1C00"/>
        </w:tc>
      </w:tr>
      <w:tr w:rsidR="004A1C00" w14:paraId="6369C61E" w14:textId="77777777">
        <w:tc>
          <w:tcPr>
            <w:tcW w:w="2160" w:type="dxa"/>
          </w:tcPr>
          <w:p w14:paraId="4D911619" w14:textId="77777777" w:rsidR="004A1C00" w:rsidRDefault="00E13A9E">
            <w:r>
              <w:t>4</w:t>
            </w:r>
          </w:p>
        </w:tc>
        <w:tc>
          <w:tcPr>
            <w:tcW w:w="2160" w:type="dxa"/>
          </w:tcPr>
          <w:p w14:paraId="520999D8" w14:textId="77777777" w:rsidR="004A1C00" w:rsidRDefault="004A1C00"/>
        </w:tc>
        <w:tc>
          <w:tcPr>
            <w:tcW w:w="2160" w:type="dxa"/>
          </w:tcPr>
          <w:p w14:paraId="555FC85D" w14:textId="77777777" w:rsidR="004A1C00" w:rsidRDefault="004A1C00"/>
        </w:tc>
        <w:tc>
          <w:tcPr>
            <w:tcW w:w="2160" w:type="dxa"/>
          </w:tcPr>
          <w:p w14:paraId="569669E8" w14:textId="77777777" w:rsidR="004A1C00" w:rsidRDefault="004A1C00"/>
        </w:tc>
      </w:tr>
      <w:tr w:rsidR="004A1C00" w14:paraId="4DE33ADA" w14:textId="77777777">
        <w:tc>
          <w:tcPr>
            <w:tcW w:w="2160" w:type="dxa"/>
          </w:tcPr>
          <w:p w14:paraId="6BE248C2" w14:textId="77777777" w:rsidR="004A1C00" w:rsidRDefault="00E13A9E">
            <w:r>
              <w:t>5</w:t>
            </w:r>
          </w:p>
        </w:tc>
        <w:tc>
          <w:tcPr>
            <w:tcW w:w="2160" w:type="dxa"/>
          </w:tcPr>
          <w:p w14:paraId="630E2ED7" w14:textId="77777777" w:rsidR="004A1C00" w:rsidRDefault="004A1C00"/>
        </w:tc>
        <w:tc>
          <w:tcPr>
            <w:tcW w:w="2160" w:type="dxa"/>
          </w:tcPr>
          <w:p w14:paraId="3227CB64" w14:textId="77777777" w:rsidR="004A1C00" w:rsidRDefault="004A1C00"/>
        </w:tc>
        <w:tc>
          <w:tcPr>
            <w:tcW w:w="2160" w:type="dxa"/>
          </w:tcPr>
          <w:p w14:paraId="3BB29AA3" w14:textId="77777777" w:rsidR="004A1C00" w:rsidRDefault="004A1C00"/>
        </w:tc>
      </w:tr>
    </w:tbl>
    <w:p w14:paraId="21559CA8" w14:textId="77777777" w:rsidR="004A1C00" w:rsidRDefault="00E13A9E">
      <w:pPr>
        <w:pStyle w:val="Titolo2"/>
      </w:pPr>
      <w:r>
        <w:t>Diagramma di Flusso del Processo Ottimale</w:t>
      </w:r>
    </w:p>
    <w:p w14:paraId="6C679C3D" w14:textId="77777777" w:rsidR="004A1C00" w:rsidRDefault="00E13A9E">
      <w:pPr>
        <w:jc w:val="center"/>
      </w:pPr>
      <w:r>
        <w:t>Inserire o allegare qui il diagramma di flusso aggiornato ('Should Be').</w:t>
      </w:r>
    </w:p>
    <w:sectPr w:rsidR="004A1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232025">
    <w:abstractNumId w:val="8"/>
  </w:num>
  <w:num w:numId="2" w16cid:durableId="1218661265">
    <w:abstractNumId w:val="6"/>
  </w:num>
  <w:num w:numId="3" w16cid:durableId="741223198">
    <w:abstractNumId w:val="5"/>
  </w:num>
  <w:num w:numId="4" w16cid:durableId="912743831">
    <w:abstractNumId w:val="4"/>
  </w:num>
  <w:num w:numId="5" w16cid:durableId="326640001">
    <w:abstractNumId w:val="7"/>
  </w:num>
  <w:num w:numId="6" w16cid:durableId="440535612">
    <w:abstractNumId w:val="3"/>
  </w:num>
  <w:num w:numId="7" w16cid:durableId="502009176">
    <w:abstractNumId w:val="2"/>
  </w:num>
  <w:num w:numId="8" w16cid:durableId="2056156593">
    <w:abstractNumId w:val="1"/>
  </w:num>
  <w:num w:numId="9" w16cid:durableId="40908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C00"/>
    <w:rsid w:val="00AA1D8D"/>
    <w:rsid w:val="00AE2822"/>
    <w:rsid w:val="00B47730"/>
    <w:rsid w:val="00CB0664"/>
    <w:rsid w:val="00E13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FC91314-8552-447E-8A57-5C7C231C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3A9E"/>
  </w:style>
  <w:style w:type="paragraph" w:styleId="Titolo1">
    <w:name w:val="heading 1"/>
    <w:basedOn w:val="Normale"/>
    <w:next w:val="Normale"/>
    <w:link w:val="Titolo1Carattere"/>
    <w:uiPriority w:val="9"/>
    <w:qFormat/>
    <w:rsid w:val="00E13A9E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3A9E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3A9E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3A9E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3A9E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3A9E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3A9E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3A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3A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E13A9E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E13A9E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3A9E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3A9E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3A9E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13A9E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3A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3A9E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3A9E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3A9E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3A9E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3A9E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3A9E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3A9E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3A9E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3A9E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13A9E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E13A9E"/>
    <w:rPr>
      <w:b/>
      <w:bCs/>
    </w:rPr>
  </w:style>
  <w:style w:type="character" w:styleId="Enfasicorsivo">
    <w:name w:val="Emphasis"/>
    <w:uiPriority w:val="20"/>
    <w:qFormat/>
    <w:rsid w:val="00E13A9E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3A9E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3A9E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E13A9E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E13A9E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E13A9E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E13A9E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E13A9E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13A9E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2025-09-08T08:12:00Z</dcterms:modified>
  <cp:category/>
</cp:coreProperties>
</file>