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145DF" w14:textId="77777777" w:rsidR="00DC77F5" w:rsidRDefault="00A72D0F">
      <w:pPr>
        <w:pStyle w:val="Titolo1"/>
      </w:pPr>
      <w:r>
        <w:t>Template – Report Periodico di Avanzamento</w:t>
      </w:r>
    </w:p>
    <w:p w14:paraId="4DB25C98" w14:textId="77777777" w:rsidR="00DC77F5" w:rsidRDefault="00A72D0F">
      <w:r>
        <w:t>Questo report consente di monitorare periodicamente lo stato di avanzamento di un progetto di miglioramento dei processi. Include informazioni su progressi, scostamenti, criticità emerse e azioni correttive intraprese.</w:t>
      </w:r>
    </w:p>
    <w:p w14:paraId="4E97123A" w14:textId="77777777" w:rsidR="00DC77F5" w:rsidRDefault="00A72D0F">
      <w:pPr>
        <w:pStyle w:val="Titolo2"/>
      </w:pPr>
      <w:r>
        <w:t>Informazioni Generali</w:t>
      </w:r>
    </w:p>
    <w:p w14:paraId="14A32133" w14:textId="77777777" w:rsidR="00DC77F5" w:rsidRDefault="00A72D0F">
      <w:r>
        <w:t>Titolo progetto: __________________________</w:t>
      </w:r>
      <w:r>
        <w:br/>
        <w:t>Responsabile report: ______________________</w:t>
      </w:r>
      <w:r>
        <w:br/>
        <w:t>Data del report: __________________________</w:t>
      </w:r>
      <w:r>
        <w:br/>
        <w:t>Periodo di riferimento: ____________________</w:t>
      </w:r>
    </w:p>
    <w:p w14:paraId="513D6B1B" w14:textId="77777777" w:rsidR="00DC77F5" w:rsidRDefault="00A72D0F">
      <w:pPr>
        <w:pStyle w:val="Titolo2"/>
      </w:pPr>
      <w:r>
        <w:t>Stato di Avanzamento</w:t>
      </w:r>
    </w:p>
    <w:p w14:paraId="3C42D2E2" w14:textId="77777777" w:rsidR="00DC77F5" w:rsidRDefault="00A72D0F">
      <w:r>
        <w:t>- Azioni previste nel periodo:</w:t>
      </w:r>
      <w:r>
        <w:br/>
        <w:t>- Azioni completate:</w:t>
      </w:r>
      <w:r>
        <w:br/>
        <w:t>- Attività in ritardo o non avviate:</w:t>
      </w:r>
    </w:p>
    <w:p w14:paraId="6AA10D67" w14:textId="77777777" w:rsidR="00DC77F5" w:rsidRDefault="00A72D0F">
      <w:pPr>
        <w:pStyle w:val="Titolo2"/>
      </w:pPr>
      <w:r>
        <w:t>Sintesi Attività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C77F5" w14:paraId="73024A4D" w14:textId="77777777">
        <w:tc>
          <w:tcPr>
            <w:tcW w:w="1728" w:type="dxa"/>
          </w:tcPr>
          <w:p w14:paraId="3F8C1870" w14:textId="77777777" w:rsidR="00DC77F5" w:rsidRDefault="00A72D0F">
            <w:r>
              <w:t>N°</w:t>
            </w:r>
          </w:p>
        </w:tc>
        <w:tc>
          <w:tcPr>
            <w:tcW w:w="1728" w:type="dxa"/>
          </w:tcPr>
          <w:p w14:paraId="7C92495D" w14:textId="77777777" w:rsidR="00DC77F5" w:rsidRDefault="00A72D0F">
            <w:r>
              <w:t>Azione/Task</w:t>
            </w:r>
          </w:p>
        </w:tc>
        <w:tc>
          <w:tcPr>
            <w:tcW w:w="1728" w:type="dxa"/>
          </w:tcPr>
          <w:p w14:paraId="13157C55" w14:textId="77777777" w:rsidR="00DC77F5" w:rsidRDefault="00A72D0F">
            <w:r>
              <w:t>Stato (Completato/In corso/Non avviato)</w:t>
            </w:r>
          </w:p>
        </w:tc>
        <w:tc>
          <w:tcPr>
            <w:tcW w:w="1728" w:type="dxa"/>
          </w:tcPr>
          <w:p w14:paraId="3A4F92FC" w14:textId="77777777" w:rsidR="00DC77F5" w:rsidRDefault="00A72D0F">
            <w:r>
              <w:t>Scostamento (giorni)</w:t>
            </w:r>
          </w:p>
        </w:tc>
        <w:tc>
          <w:tcPr>
            <w:tcW w:w="1728" w:type="dxa"/>
          </w:tcPr>
          <w:p w14:paraId="19C699AD" w14:textId="77777777" w:rsidR="00DC77F5" w:rsidRDefault="00A72D0F">
            <w:r>
              <w:t>Note / Azioni correttive</w:t>
            </w:r>
          </w:p>
        </w:tc>
      </w:tr>
      <w:tr w:rsidR="00DC77F5" w14:paraId="36708757" w14:textId="77777777">
        <w:tc>
          <w:tcPr>
            <w:tcW w:w="1728" w:type="dxa"/>
          </w:tcPr>
          <w:p w14:paraId="39E95E9D" w14:textId="77777777" w:rsidR="00DC77F5" w:rsidRDefault="00A72D0F">
            <w:r>
              <w:t>1</w:t>
            </w:r>
          </w:p>
        </w:tc>
        <w:tc>
          <w:tcPr>
            <w:tcW w:w="1728" w:type="dxa"/>
          </w:tcPr>
          <w:p w14:paraId="48DF8394" w14:textId="77777777" w:rsidR="00DC77F5" w:rsidRDefault="00DC77F5"/>
        </w:tc>
        <w:tc>
          <w:tcPr>
            <w:tcW w:w="1728" w:type="dxa"/>
          </w:tcPr>
          <w:p w14:paraId="41C796BD" w14:textId="77777777" w:rsidR="00DC77F5" w:rsidRDefault="00DC77F5"/>
        </w:tc>
        <w:tc>
          <w:tcPr>
            <w:tcW w:w="1728" w:type="dxa"/>
          </w:tcPr>
          <w:p w14:paraId="20EE9F90" w14:textId="77777777" w:rsidR="00DC77F5" w:rsidRDefault="00DC77F5"/>
        </w:tc>
        <w:tc>
          <w:tcPr>
            <w:tcW w:w="1728" w:type="dxa"/>
          </w:tcPr>
          <w:p w14:paraId="7D6C150D" w14:textId="77777777" w:rsidR="00DC77F5" w:rsidRDefault="00DC77F5"/>
        </w:tc>
      </w:tr>
      <w:tr w:rsidR="00DC77F5" w14:paraId="2DEB3359" w14:textId="77777777">
        <w:tc>
          <w:tcPr>
            <w:tcW w:w="1728" w:type="dxa"/>
          </w:tcPr>
          <w:p w14:paraId="1604D293" w14:textId="77777777" w:rsidR="00DC77F5" w:rsidRDefault="00A72D0F">
            <w:r>
              <w:t>2</w:t>
            </w:r>
          </w:p>
        </w:tc>
        <w:tc>
          <w:tcPr>
            <w:tcW w:w="1728" w:type="dxa"/>
          </w:tcPr>
          <w:p w14:paraId="520F0D32" w14:textId="77777777" w:rsidR="00DC77F5" w:rsidRDefault="00DC77F5"/>
        </w:tc>
        <w:tc>
          <w:tcPr>
            <w:tcW w:w="1728" w:type="dxa"/>
          </w:tcPr>
          <w:p w14:paraId="267A0F0F" w14:textId="77777777" w:rsidR="00DC77F5" w:rsidRDefault="00DC77F5"/>
        </w:tc>
        <w:tc>
          <w:tcPr>
            <w:tcW w:w="1728" w:type="dxa"/>
          </w:tcPr>
          <w:p w14:paraId="33A06866" w14:textId="77777777" w:rsidR="00DC77F5" w:rsidRDefault="00DC77F5"/>
        </w:tc>
        <w:tc>
          <w:tcPr>
            <w:tcW w:w="1728" w:type="dxa"/>
          </w:tcPr>
          <w:p w14:paraId="2BD1E281" w14:textId="77777777" w:rsidR="00DC77F5" w:rsidRDefault="00DC77F5"/>
        </w:tc>
      </w:tr>
      <w:tr w:rsidR="00DC77F5" w14:paraId="024975CF" w14:textId="77777777">
        <w:tc>
          <w:tcPr>
            <w:tcW w:w="1728" w:type="dxa"/>
          </w:tcPr>
          <w:p w14:paraId="331DB7EC" w14:textId="77777777" w:rsidR="00DC77F5" w:rsidRDefault="00A72D0F">
            <w:r>
              <w:t>3</w:t>
            </w:r>
          </w:p>
        </w:tc>
        <w:tc>
          <w:tcPr>
            <w:tcW w:w="1728" w:type="dxa"/>
          </w:tcPr>
          <w:p w14:paraId="1625A35E" w14:textId="77777777" w:rsidR="00DC77F5" w:rsidRDefault="00DC77F5"/>
        </w:tc>
        <w:tc>
          <w:tcPr>
            <w:tcW w:w="1728" w:type="dxa"/>
          </w:tcPr>
          <w:p w14:paraId="3CF8FD54" w14:textId="77777777" w:rsidR="00DC77F5" w:rsidRDefault="00DC77F5"/>
        </w:tc>
        <w:tc>
          <w:tcPr>
            <w:tcW w:w="1728" w:type="dxa"/>
          </w:tcPr>
          <w:p w14:paraId="371B517D" w14:textId="77777777" w:rsidR="00DC77F5" w:rsidRDefault="00DC77F5"/>
        </w:tc>
        <w:tc>
          <w:tcPr>
            <w:tcW w:w="1728" w:type="dxa"/>
          </w:tcPr>
          <w:p w14:paraId="2E11F750" w14:textId="77777777" w:rsidR="00DC77F5" w:rsidRDefault="00DC77F5"/>
        </w:tc>
      </w:tr>
      <w:tr w:rsidR="00DC77F5" w14:paraId="35AFAC22" w14:textId="77777777">
        <w:tc>
          <w:tcPr>
            <w:tcW w:w="1728" w:type="dxa"/>
          </w:tcPr>
          <w:p w14:paraId="57392D16" w14:textId="77777777" w:rsidR="00DC77F5" w:rsidRDefault="00A72D0F">
            <w:r>
              <w:t>4</w:t>
            </w:r>
          </w:p>
        </w:tc>
        <w:tc>
          <w:tcPr>
            <w:tcW w:w="1728" w:type="dxa"/>
          </w:tcPr>
          <w:p w14:paraId="47838940" w14:textId="77777777" w:rsidR="00DC77F5" w:rsidRDefault="00DC77F5"/>
        </w:tc>
        <w:tc>
          <w:tcPr>
            <w:tcW w:w="1728" w:type="dxa"/>
          </w:tcPr>
          <w:p w14:paraId="1C352814" w14:textId="77777777" w:rsidR="00DC77F5" w:rsidRDefault="00DC77F5"/>
        </w:tc>
        <w:tc>
          <w:tcPr>
            <w:tcW w:w="1728" w:type="dxa"/>
          </w:tcPr>
          <w:p w14:paraId="3E4F5A36" w14:textId="77777777" w:rsidR="00DC77F5" w:rsidRDefault="00DC77F5"/>
        </w:tc>
        <w:tc>
          <w:tcPr>
            <w:tcW w:w="1728" w:type="dxa"/>
          </w:tcPr>
          <w:p w14:paraId="0544A662" w14:textId="77777777" w:rsidR="00DC77F5" w:rsidRDefault="00DC77F5"/>
        </w:tc>
      </w:tr>
      <w:tr w:rsidR="00DC77F5" w14:paraId="5DE60901" w14:textId="77777777">
        <w:tc>
          <w:tcPr>
            <w:tcW w:w="1728" w:type="dxa"/>
          </w:tcPr>
          <w:p w14:paraId="2F6B6679" w14:textId="77777777" w:rsidR="00DC77F5" w:rsidRDefault="00A72D0F">
            <w:r>
              <w:t>5</w:t>
            </w:r>
          </w:p>
        </w:tc>
        <w:tc>
          <w:tcPr>
            <w:tcW w:w="1728" w:type="dxa"/>
          </w:tcPr>
          <w:p w14:paraId="46470CCB" w14:textId="77777777" w:rsidR="00DC77F5" w:rsidRDefault="00DC77F5"/>
        </w:tc>
        <w:tc>
          <w:tcPr>
            <w:tcW w:w="1728" w:type="dxa"/>
          </w:tcPr>
          <w:p w14:paraId="2EC2A39C" w14:textId="77777777" w:rsidR="00DC77F5" w:rsidRDefault="00DC77F5"/>
        </w:tc>
        <w:tc>
          <w:tcPr>
            <w:tcW w:w="1728" w:type="dxa"/>
          </w:tcPr>
          <w:p w14:paraId="7C0B65AB" w14:textId="77777777" w:rsidR="00DC77F5" w:rsidRDefault="00DC77F5"/>
        </w:tc>
        <w:tc>
          <w:tcPr>
            <w:tcW w:w="1728" w:type="dxa"/>
          </w:tcPr>
          <w:p w14:paraId="5C4854B2" w14:textId="77777777" w:rsidR="00DC77F5" w:rsidRDefault="00DC77F5"/>
        </w:tc>
      </w:tr>
      <w:tr w:rsidR="00DC77F5" w14:paraId="6338DBE7" w14:textId="77777777">
        <w:tc>
          <w:tcPr>
            <w:tcW w:w="1728" w:type="dxa"/>
          </w:tcPr>
          <w:p w14:paraId="5CF44B1F" w14:textId="77777777" w:rsidR="00DC77F5" w:rsidRDefault="00A72D0F">
            <w:r>
              <w:t>6</w:t>
            </w:r>
          </w:p>
        </w:tc>
        <w:tc>
          <w:tcPr>
            <w:tcW w:w="1728" w:type="dxa"/>
          </w:tcPr>
          <w:p w14:paraId="22F2C359" w14:textId="77777777" w:rsidR="00DC77F5" w:rsidRDefault="00DC77F5"/>
        </w:tc>
        <w:tc>
          <w:tcPr>
            <w:tcW w:w="1728" w:type="dxa"/>
          </w:tcPr>
          <w:p w14:paraId="563CF410" w14:textId="77777777" w:rsidR="00DC77F5" w:rsidRDefault="00DC77F5"/>
        </w:tc>
        <w:tc>
          <w:tcPr>
            <w:tcW w:w="1728" w:type="dxa"/>
          </w:tcPr>
          <w:p w14:paraId="7B6BF5A2" w14:textId="77777777" w:rsidR="00DC77F5" w:rsidRDefault="00DC77F5"/>
        </w:tc>
        <w:tc>
          <w:tcPr>
            <w:tcW w:w="1728" w:type="dxa"/>
          </w:tcPr>
          <w:p w14:paraId="77BB304C" w14:textId="77777777" w:rsidR="00DC77F5" w:rsidRDefault="00DC77F5"/>
        </w:tc>
      </w:tr>
    </w:tbl>
    <w:p w14:paraId="17591658" w14:textId="77777777" w:rsidR="00DC77F5" w:rsidRDefault="00A72D0F">
      <w:pPr>
        <w:pStyle w:val="Titolo2"/>
      </w:pPr>
      <w:r>
        <w:t>KPI Aggiornati</w:t>
      </w:r>
    </w:p>
    <w:p w14:paraId="4FBAF73F" w14:textId="77777777" w:rsidR="00DC77F5" w:rsidRDefault="00A72D0F">
      <w:r>
        <w:t>Riportare eventuali variazioni rilevanti nei KPI monitorati.</w:t>
      </w:r>
    </w:p>
    <w:p w14:paraId="52AC1E74" w14:textId="77777777" w:rsidR="00DC77F5" w:rsidRDefault="00A72D0F">
      <w:pPr>
        <w:pStyle w:val="Titolo2"/>
      </w:pPr>
      <w:r>
        <w:t>Rischi e Segnalazioni</w:t>
      </w:r>
    </w:p>
    <w:p w14:paraId="30191791" w14:textId="77777777" w:rsidR="00DC77F5" w:rsidRDefault="00A72D0F">
      <w:r>
        <w:t>Elenco dei principali rischi o problemi emersi e azioni intraprese.</w:t>
      </w:r>
    </w:p>
    <w:p w14:paraId="4DA9DDD5" w14:textId="77777777" w:rsidR="00DC77F5" w:rsidRDefault="00A72D0F">
      <w:pPr>
        <w:pStyle w:val="Titolo2"/>
      </w:pPr>
      <w:r>
        <w:t>Convalida e Note Finali</w:t>
      </w:r>
    </w:p>
    <w:p w14:paraId="08B00B26" w14:textId="77777777" w:rsidR="00DC77F5" w:rsidRDefault="00A72D0F">
      <w:r>
        <w:t>Approvazione del report da parte del responsabile di progetto e osservazioni conclusive.</w:t>
      </w:r>
    </w:p>
    <w:sectPr w:rsidR="00DC77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820119">
    <w:abstractNumId w:val="8"/>
  </w:num>
  <w:num w:numId="2" w16cid:durableId="2131775815">
    <w:abstractNumId w:val="6"/>
  </w:num>
  <w:num w:numId="3" w16cid:durableId="1639653221">
    <w:abstractNumId w:val="5"/>
  </w:num>
  <w:num w:numId="4" w16cid:durableId="1854567701">
    <w:abstractNumId w:val="4"/>
  </w:num>
  <w:num w:numId="5" w16cid:durableId="1751852796">
    <w:abstractNumId w:val="7"/>
  </w:num>
  <w:num w:numId="6" w16cid:durableId="1988169505">
    <w:abstractNumId w:val="3"/>
  </w:num>
  <w:num w:numId="7" w16cid:durableId="970789984">
    <w:abstractNumId w:val="2"/>
  </w:num>
  <w:num w:numId="8" w16cid:durableId="1078215249">
    <w:abstractNumId w:val="1"/>
  </w:num>
  <w:num w:numId="9" w16cid:durableId="189326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2D0F"/>
    <w:rsid w:val="00AA1D8D"/>
    <w:rsid w:val="00B47730"/>
    <w:rsid w:val="00CB0664"/>
    <w:rsid w:val="00CC5B2C"/>
    <w:rsid w:val="00DC77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F7A3A2D2-0FE5-4BF3-8899-DB50EF39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2D0F"/>
  </w:style>
  <w:style w:type="paragraph" w:styleId="Titolo1">
    <w:name w:val="heading 1"/>
    <w:basedOn w:val="Normale"/>
    <w:next w:val="Normale"/>
    <w:link w:val="Titolo1Carattere"/>
    <w:uiPriority w:val="9"/>
    <w:qFormat/>
    <w:rsid w:val="00A72D0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2D0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2D0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2D0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2D0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2D0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2D0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2D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2D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A72D0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A72D0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2D0F"/>
    <w:rPr>
      <w:caps/>
      <w:spacing w:val="15"/>
      <w:shd w:val="clear" w:color="auto" w:fill="DAEFD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2D0F"/>
    <w:rPr>
      <w:caps/>
      <w:color w:val="294E1C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2D0F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2D0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2D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2D0F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2D0F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2D0F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2D0F"/>
    <w:rPr>
      <w:caps/>
      <w:color w:val="3E762A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2D0F"/>
    <w:rPr>
      <w:caps/>
      <w:color w:val="3E762A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2D0F"/>
    <w:rPr>
      <w:caps/>
      <w:color w:val="3E762A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2D0F"/>
    <w:rPr>
      <w:caps/>
      <w:color w:val="3E762A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2D0F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2D0F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72D0F"/>
    <w:rPr>
      <w:b/>
      <w:bCs/>
      <w:color w:val="3E762A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A72D0F"/>
    <w:rPr>
      <w:b/>
      <w:bCs/>
    </w:rPr>
  </w:style>
  <w:style w:type="character" w:styleId="Enfasicorsivo">
    <w:name w:val="Emphasis"/>
    <w:uiPriority w:val="20"/>
    <w:qFormat/>
    <w:rsid w:val="00A72D0F"/>
    <w:rPr>
      <w:caps/>
      <w:color w:val="294E1C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2D0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2D0F"/>
    <w:rPr>
      <w:color w:val="549E39" w:themeColor="accent1"/>
      <w:sz w:val="24"/>
      <w:szCs w:val="24"/>
    </w:rPr>
  </w:style>
  <w:style w:type="character" w:styleId="Enfasidelicata">
    <w:name w:val="Subtle Emphasis"/>
    <w:uiPriority w:val="19"/>
    <w:qFormat/>
    <w:rsid w:val="00A72D0F"/>
    <w:rPr>
      <w:i/>
      <w:iCs/>
      <w:color w:val="294E1C" w:themeColor="accent1" w:themeShade="7F"/>
    </w:rPr>
  </w:style>
  <w:style w:type="character" w:styleId="Enfasiintensa">
    <w:name w:val="Intense Emphasis"/>
    <w:uiPriority w:val="21"/>
    <w:qFormat/>
    <w:rsid w:val="00A72D0F"/>
    <w:rPr>
      <w:b/>
      <w:bCs/>
      <w:caps/>
      <w:color w:val="294E1C" w:themeColor="accent1" w:themeShade="7F"/>
      <w:spacing w:val="10"/>
    </w:rPr>
  </w:style>
  <w:style w:type="character" w:styleId="Riferimentodelicato">
    <w:name w:val="Subtle Reference"/>
    <w:uiPriority w:val="31"/>
    <w:qFormat/>
    <w:rsid w:val="00A72D0F"/>
    <w:rPr>
      <w:b/>
      <w:bCs/>
      <w:color w:val="549E39" w:themeColor="accent1"/>
    </w:rPr>
  </w:style>
  <w:style w:type="character" w:styleId="Riferimentointenso">
    <w:name w:val="Intense Reference"/>
    <w:uiPriority w:val="32"/>
    <w:qFormat/>
    <w:rsid w:val="00A72D0F"/>
    <w:rPr>
      <w:b/>
      <w:bCs/>
      <w:i/>
      <w:iCs/>
      <w:caps/>
      <w:color w:val="549E39" w:themeColor="accent1"/>
    </w:rPr>
  </w:style>
  <w:style w:type="character" w:styleId="Titolodellibro">
    <w:name w:val="Book Title"/>
    <w:uiPriority w:val="33"/>
    <w:qFormat/>
    <w:rsid w:val="00A72D0F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72D0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9E3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B8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CF3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967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B5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989B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2025-09-08T08:17:00Z</dcterms:modified>
  <cp:category/>
</cp:coreProperties>
</file>